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071E2" w14:textId="154BEF15" w:rsidR="00A15851" w:rsidRDefault="00982863" w:rsidP="000C1186">
      <w:pPr>
        <w:jc w:val="center"/>
      </w:pPr>
      <w:r>
        <w:rPr>
          <w:rFonts w:ascii="Calibri" w:hAnsi="Calibri" w:cs="Tahoma"/>
          <w:b/>
          <w:bCs/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4BA104D7" wp14:editId="1715F794">
            <wp:simplePos x="0" y="0"/>
            <wp:positionH relativeFrom="column">
              <wp:posOffset>-1905</wp:posOffset>
            </wp:positionH>
            <wp:positionV relativeFrom="paragraph">
              <wp:posOffset>-323850</wp:posOffset>
            </wp:positionV>
            <wp:extent cx="1095375" cy="1202055"/>
            <wp:effectExtent l="0" t="0" r="9525" b="0"/>
            <wp:wrapNone/>
            <wp:docPr id="10" name="Picture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946742" wp14:editId="72174426">
                <wp:simplePos x="0" y="0"/>
                <wp:positionH relativeFrom="column">
                  <wp:posOffset>3899535</wp:posOffset>
                </wp:positionH>
                <wp:positionV relativeFrom="paragraph">
                  <wp:posOffset>-356235</wp:posOffset>
                </wp:positionV>
                <wp:extent cx="2573655" cy="12820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55" cy="128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008A0" w14:textId="77777777" w:rsidR="005413BC" w:rsidRPr="005413BC" w:rsidRDefault="005413BC" w:rsidP="000C1186">
                            <w:pPr>
                              <w:spacing w:after="0"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5413BC">
                              <w:rPr>
                                <w:sz w:val="28"/>
                                <w:szCs w:val="24"/>
                              </w:rPr>
                              <w:t>Address: Hamad Town</w:t>
                            </w:r>
                          </w:p>
                          <w:p w14:paraId="5137CD46" w14:textId="77777777" w:rsidR="005413BC" w:rsidRPr="005413BC" w:rsidRDefault="005413BC" w:rsidP="000C1186">
                            <w:pPr>
                              <w:spacing w:after="0"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5413BC">
                              <w:rPr>
                                <w:sz w:val="28"/>
                                <w:szCs w:val="24"/>
                              </w:rPr>
                              <w:t xml:space="preserve">Nationality: </w:t>
                            </w:r>
                            <w:r w:rsidR="00C936EC" w:rsidRPr="005413BC">
                              <w:rPr>
                                <w:sz w:val="28"/>
                                <w:szCs w:val="24"/>
                              </w:rPr>
                              <w:t>Bahraini</w:t>
                            </w:r>
                          </w:p>
                          <w:p w14:paraId="64CAC6AD" w14:textId="77777777" w:rsidR="005413BC" w:rsidRPr="005413BC" w:rsidRDefault="005413BC" w:rsidP="000C1186">
                            <w:pPr>
                              <w:spacing w:after="0"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5413BC">
                              <w:rPr>
                                <w:sz w:val="28"/>
                                <w:szCs w:val="24"/>
                              </w:rPr>
                              <w:t>Mobi</w:t>
                            </w:r>
                            <w:r w:rsidRPr="00F2438B">
                              <w:rPr>
                                <w:sz w:val="28"/>
                                <w:szCs w:val="24"/>
                              </w:rPr>
                              <w:t>le: 33022278, 33022272</w:t>
                            </w:r>
                          </w:p>
                          <w:p w14:paraId="5234C94B" w14:textId="77777777" w:rsidR="005413BC" w:rsidRPr="005413BC" w:rsidRDefault="005413BC" w:rsidP="000C1186">
                            <w:pPr>
                              <w:spacing w:after="0"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5413BC">
                              <w:rPr>
                                <w:sz w:val="28"/>
                                <w:szCs w:val="24"/>
                              </w:rPr>
                              <w:t>Email:Ahmedi.mansoor@gmail.com</w:t>
                            </w:r>
                          </w:p>
                          <w:p w14:paraId="4E1B120B" w14:textId="77777777" w:rsidR="005413BC" w:rsidRDefault="005413BC" w:rsidP="000C1186">
                            <w:pPr>
                              <w:spacing w:after="0"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 w:rsidRPr="005413BC">
                              <w:rPr>
                                <w:sz w:val="28"/>
                                <w:szCs w:val="24"/>
                              </w:rPr>
                              <w:t>Date of Birth: 1985 November 5</w:t>
                            </w:r>
                          </w:p>
                          <w:p w14:paraId="7F901AFD" w14:textId="674679AB" w:rsidR="007370B2" w:rsidRPr="005413BC" w:rsidRDefault="007370B2" w:rsidP="000C1186">
                            <w:pPr>
                              <w:spacing w:after="0" w:line="240" w:lineRule="auto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>C</w:t>
                            </w:r>
                            <w:r w:rsidR="00F2438B">
                              <w:rPr>
                                <w:sz w:val="28"/>
                                <w:szCs w:val="24"/>
                                <w:lang w:bidi="ar-BH"/>
                              </w:rPr>
                              <w:t>P</w:t>
                            </w:r>
                            <w:r>
                              <w:rPr>
                                <w:sz w:val="28"/>
                                <w:szCs w:val="24"/>
                              </w:rPr>
                              <w:t>R: 851104851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4674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07.05pt;margin-top:-28.05pt;width:202.65pt;height:100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" fillcolor="white [3201]" stroked="f" strokeweight=".5pt">
                <v:textbox>
                  <w:txbxContent>
                    <w:p w14:paraId="7A6008A0" w14:textId="77777777" w:rsidR="005413BC" w:rsidRPr="005413BC" w:rsidRDefault="005413BC" w:rsidP="000C1186">
                      <w:pPr>
                        <w:spacing w:after="0" w:line="240" w:lineRule="auto"/>
                        <w:rPr>
                          <w:sz w:val="28"/>
                          <w:szCs w:val="24"/>
                        </w:rPr>
                      </w:pPr>
                      <w:r w:rsidRPr="005413BC">
                        <w:rPr>
                          <w:sz w:val="28"/>
                          <w:szCs w:val="24"/>
                        </w:rPr>
                        <w:t>Address: Hamad Town</w:t>
                      </w:r>
                    </w:p>
                    <w:p w14:paraId="5137CD46" w14:textId="77777777" w:rsidR="005413BC" w:rsidRPr="005413BC" w:rsidRDefault="005413BC" w:rsidP="000C1186">
                      <w:pPr>
                        <w:spacing w:after="0" w:line="240" w:lineRule="auto"/>
                        <w:rPr>
                          <w:sz w:val="28"/>
                          <w:szCs w:val="24"/>
                        </w:rPr>
                      </w:pPr>
                      <w:r w:rsidRPr="005413BC">
                        <w:rPr>
                          <w:sz w:val="28"/>
                          <w:szCs w:val="24"/>
                        </w:rPr>
                        <w:t xml:space="preserve">Nationality: </w:t>
                      </w:r>
                      <w:r w:rsidR="00C936EC" w:rsidRPr="005413BC">
                        <w:rPr>
                          <w:sz w:val="28"/>
                          <w:szCs w:val="24"/>
                        </w:rPr>
                        <w:t>Bahraini</w:t>
                      </w:r>
                    </w:p>
                    <w:p w14:paraId="64CAC6AD" w14:textId="77777777" w:rsidR="005413BC" w:rsidRPr="005413BC" w:rsidRDefault="005413BC" w:rsidP="000C1186">
                      <w:pPr>
                        <w:spacing w:after="0" w:line="240" w:lineRule="auto"/>
                        <w:rPr>
                          <w:sz w:val="28"/>
                          <w:szCs w:val="24"/>
                        </w:rPr>
                      </w:pPr>
                      <w:r w:rsidRPr="005413BC">
                        <w:rPr>
                          <w:sz w:val="28"/>
                          <w:szCs w:val="24"/>
                        </w:rPr>
                        <w:t>Mobi</w:t>
                      </w:r>
                      <w:r w:rsidRPr="00F2438B">
                        <w:rPr>
                          <w:sz w:val="28"/>
                          <w:szCs w:val="24"/>
                        </w:rPr>
                        <w:t>le: 33022278, 33022272</w:t>
                      </w:r>
                    </w:p>
                    <w:p w14:paraId="5234C94B" w14:textId="77777777" w:rsidR="005413BC" w:rsidRPr="005413BC" w:rsidRDefault="005413BC" w:rsidP="000C1186">
                      <w:pPr>
                        <w:spacing w:after="0" w:line="240" w:lineRule="auto"/>
                        <w:rPr>
                          <w:sz w:val="28"/>
                          <w:szCs w:val="24"/>
                        </w:rPr>
                      </w:pPr>
                      <w:r w:rsidRPr="005413BC">
                        <w:rPr>
                          <w:sz w:val="28"/>
                          <w:szCs w:val="24"/>
                        </w:rPr>
                        <w:t>Email:Ahmedi.mansoor@gmail.com</w:t>
                      </w:r>
                    </w:p>
                    <w:p w14:paraId="4E1B120B" w14:textId="77777777" w:rsidR="005413BC" w:rsidRDefault="005413BC" w:rsidP="000C1186">
                      <w:pPr>
                        <w:spacing w:after="0" w:line="240" w:lineRule="auto"/>
                        <w:rPr>
                          <w:sz w:val="28"/>
                          <w:szCs w:val="24"/>
                        </w:rPr>
                      </w:pPr>
                      <w:r w:rsidRPr="005413BC">
                        <w:rPr>
                          <w:sz w:val="28"/>
                          <w:szCs w:val="24"/>
                        </w:rPr>
                        <w:t>Date of Birth: 1985 November 5</w:t>
                      </w:r>
                    </w:p>
                    <w:p w14:paraId="7F901AFD" w14:textId="674679AB" w:rsidR="007370B2" w:rsidRPr="005413BC" w:rsidRDefault="007370B2" w:rsidP="000C1186">
                      <w:pPr>
                        <w:spacing w:after="0" w:line="240" w:lineRule="auto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>C</w:t>
                      </w:r>
                      <w:r w:rsidR="00F2438B">
                        <w:rPr>
                          <w:sz w:val="28"/>
                          <w:szCs w:val="24"/>
                          <w:lang w:bidi="ar-BH"/>
                        </w:rPr>
                        <w:t>P</w:t>
                      </w:r>
                      <w:r>
                        <w:rPr>
                          <w:sz w:val="28"/>
                          <w:szCs w:val="24"/>
                        </w:rPr>
                        <w:t>R: 851104851</w:t>
                      </w:r>
                    </w:p>
                  </w:txbxContent>
                </v:textbox>
              </v:shape>
            </w:pict>
          </mc:Fallback>
        </mc:AlternateContent>
      </w:r>
    </w:p>
    <w:p w14:paraId="7F2DB760" w14:textId="77777777" w:rsidR="005413BC" w:rsidRPr="00F11C10" w:rsidRDefault="005413BC" w:rsidP="005413BC">
      <w:pPr>
        <w:jc w:val="center"/>
        <w:rPr>
          <w:rFonts w:ascii="Calibri" w:hAnsi="Calibri" w:cs="Tahoma"/>
          <w:b/>
          <w:bCs/>
        </w:rPr>
      </w:pPr>
    </w:p>
    <w:p w14:paraId="17E0DAA2" w14:textId="77777777" w:rsidR="005413BC" w:rsidRDefault="005413BC" w:rsidP="005413BC">
      <w:pPr>
        <w:tabs>
          <w:tab w:val="right" w:pos="2250"/>
          <w:tab w:val="right" w:pos="2340"/>
        </w:tabs>
        <w:spacing w:after="0"/>
        <w:jc w:val="center"/>
        <w:rPr>
          <w:rFonts w:ascii="Andalus" w:hAnsi="Andalus" w:cs="Andalus"/>
          <w:b/>
          <w:bCs/>
          <w:sz w:val="32"/>
          <w:szCs w:val="32"/>
        </w:rPr>
      </w:pPr>
    </w:p>
    <w:p w14:paraId="28303CF7" w14:textId="77777777" w:rsidR="005413BC" w:rsidRDefault="005413BC" w:rsidP="00982863">
      <w:pPr>
        <w:tabs>
          <w:tab w:val="right" w:pos="2250"/>
          <w:tab w:val="right" w:pos="2340"/>
        </w:tabs>
        <w:spacing w:after="0"/>
        <w:rPr>
          <w:rFonts w:ascii="Andalus" w:hAnsi="Andalus" w:cs="Andalus"/>
          <w:b/>
          <w:bCs/>
          <w:sz w:val="32"/>
          <w:szCs w:val="32"/>
        </w:rPr>
      </w:pPr>
      <w:r w:rsidRPr="00554257">
        <w:rPr>
          <w:rFonts w:ascii="Andalus" w:hAnsi="Andalus" w:cs="Andalus"/>
          <w:b/>
          <w:bCs/>
          <w:sz w:val="32"/>
          <w:szCs w:val="32"/>
        </w:rPr>
        <w:t>Ahmed Mansoor Juma</w:t>
      </w:r>
    </w:p>
    <w:p w14:paraId="5D9F877A" w14:textId="77777777" w:rsidR="000C1186" w:rsidRDefault="005413BC" w:rsidP="005413BC">
      <w:pPr>
        <w:pStyle w:val="Heading3"/>
        <w:spacing w:before="0"/>
        <w:rPr>
          <w:rFonts w:asciiTheme="minorHAnsi" w:hAnsiTheme="minorHAnsi" w:cs="Tahoma"/>
          <w:b w:val="0"/>
          <w:bCs/>
          <w:color w:val="000000"/>
          <w:sz w:val="32"/>
          <w:szCs w:val="32"/>
        </w:rPr>
      </w:pPr>
      <w:r w:rsidRPr="000C1186">
        <w:rPr>
          <w:rFonts w:asciiTheme="minorHAnsi" w:hAnsiTheme="minorHAnsi" w:cs="Tahoma"/>
          <w:b w:val="0"/>
          <w:bCs/>
          <w:color w:val="000000"/>
          <w:sz w:val="32"/>
          <w:szCs w:val="32"/>
        </w:rPr>
        <w:t xml:space="preserve"> </w:t>
      </w:r>
    </w:p>
    <w:p w14:paraId="4C1D328E" w14:textId="77777777" w:rsidR="005413BC" w:rsidRDefault="00320641" w:rsidP="003F55DF">
      <w:pPr>
        <w:pStyle w:val="Heading3"/>
        <w:spacing w:before="0"/>
        <w:rPr>
          <w:rFonts w:asciiTheme="minorHAnsi" w:hAnsiTheme="minorHAnsi" w:cs="Tahoma"/>
          <w:color w:val="000000"/>
          <w:sz w:val="32"/>
          <w:szCs w:val="32"/>
        </w:rPr>
      </w:pPr>
      <w:r w:rsidRPr="000C1186">
        <w:rPr>
          <w:rFonts w:asciiTheme="minorHAnsi" w:hAnsiTheme="minorHAnsi" w:cs="Tahoma"/>
          <w:b w:val="0"/>
          <w:bCs/>
          <w:noProof/>
          <w:color w:val="000000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7F4F67" wp14:editId="61161222">
                <wp:simplePos x="0" y="0"/>
                <wp:positionH relativeFrom="column">
                  <wp:posOffset>73025</wp:posOffset>
                </wp:positionH>
                <wp:positionV relativeFrom="paragraph">
                  <wp:posOffset>254000</wp:posOffset>
                </wp:positionV>
                <wp:extent cx="5360035" cy="0"/>
                <wp:effectExtent l="0" t="38100" r="50165" b="571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003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4628A"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20pt" to="427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" strokecolor="#7e2a0d [1924]">
                <v:stroke endarrow="oval"/>
              </v:line>
            </w:pict>
          </mc:Fallback>
        </mc:AlternateContent>
      </w:r>
      <w:r w:rsidR="005413BC" w:rsidRPr="000C1186">
        <w:rPr>
          <w:rFonts w:asciiTheme="minorHAnsi" w:hAnsiTheme="minorHAnsi" w:cs="Tahoma"/>
          <w:b w:val="0"/>
          <w:bCs/>
          <w:color w:val="000000"/>
          <w:sz w:val="32"/>
          <w:szCs w:val="32"/>
        </w:rPr>
        <w:t xml:space="preserve"> </w:t>
      </w:r>
      <w:r w:rsidR="005413BC" w:rsidRPr="000C1186">
        <w:rPr>
          <w:rFonts w:asciiTheme="minorHAnsi" w:hAnsiTheme="minorHAnsi" w:cs="Tahoma"/>
          <w:color w:val="000000"/>
          <w:sz w:val="32"/>
          <w:szCs w:val="32"/>
        </w:rPr>
        <w:t>Career Objectives:</w:t>
      </w:r>
    </w:p>
    <w:p w14:paraId="17294642" w14:textId="77777777" w:rsidR="00320641" w:rsidRPr="00320641" w:rsidRDefault="00320641" w:rsidP="00320641">
      <w:pPr>
        <w:spacing w:after="0"/>
      </w:pPr>
    </w:p>
    <w:p w14:paraId="25790F32" w14:textId="38C7F4EC" w:rsidR="00320641" w:rsidRDefault="005413BC" w:rsidP="00F2438B">
      <w:pPr>
        <w:spacing w:after="0"/>
        <w:ind w:right="200"/>
        <w:rPr>
          <w:rFonts w:cs="AF_Diwani"/>
          <w:i/>
          <w:iCs/>
          <w:sz w:val="32"/>
          <w:szCs w:val="28"/>
        </w:rPr>
      </w:pPr>
      <w:r w:rsidRPr="00320641">
        <w:rPr>
          <w:rFonts w:cs="AF_Diwani"/>
          <w:i/>
          <w:iCs/>
          <w:sz w:val="32"/>
          <w:szCs w:val="28"/>
        </w:rPr>
        <w:t>Using my skills in the best possible way for achieving the company goals, solving issues in an effective/creative manner in challenge position, to work in an environment where I will accomplish my goal to become a successful system administrator</w:t>
      </w:r>
    </w:p>
    <w:p w14:paraId="3048B400" w14:textId="77777777" w:rsidR="003F55DF" w:rsidRDefault="003F55DF" w:rsidP="005413BC">
      <w:pPr>
        <w:pStyle w:val="Heading3"/>
        <w:spacing w:before="0"/>
        <w:rPr>
          <w:rFonts w:asciiTheme="minorHAnsi" w:hAnsiTheme="minorHAnsi" w:cs="Tahoma"/>
          <w:b w:val="0"/>
          <w:bCs/>
          <w:color w:val="000000"/>
          <w:sz w:val="32"/>
          <w:szCs w:val="32"/>
        </w:rPr>
      </w:pPr>
    </w:p>
    <w:p w14:paraId="702E3EBC" w14:textId="77777777" w:rsidR="005413BC" w:rsidRPr="000C1186" w:rsidRDefault="000C1186" w:rsidP="005413BC">
      <w:pPr>
        <w:pStyle w:val="Heading3"/>
        <w:spacing w:before="0"/>
        <w:rPr>
          <w:rFonts w:asciiTheme="minorHAnsi" w:hAnsiTheme="minorHAnsi" w:cs="Tahoma"/>
          <w:color w:val="000000"/>
          <w:sz w:val="32"/>
          <w:szCs w:val="32"/>
        </w:rPr>
      </w:pPr>
      <w:r w:rsidRPr="000C1186">
        <w:rPr>
          <w:rFonts w:asciiTheme="minorHAnsi" w:hAnsiTheme="minorHAnsi" w:cs="Tahoma"/>
          <w:b w:val="0"/>
          <w:bCs/>
          <w:noProof/>
          <w:color w:val="000000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29BE3" wp14:editId="12E31EC5">
                <wp:simplePos x="0" y="0"/>
                <wp:positionH relativeFrom="column">
                  <wp:posOffset>79375</wp:posOffset>
                </wp:positionH>
                <wp:positionV relativeFrom="paragraph">
                  <wp:posOffset>248920</wp:posOffset>
                </wp:positionV>
                <wp:extent cx="5360035" cy="0"/>
                <wp:effectExtent l="0" t="38100" r="50165" b="571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003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ACE0B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5pt,19.6pt" to="428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" strokecolor="#7e2a0d [1924]">
                <v:stroke endarrow="oval"/>
              </v:line>
            </w:pict>
          </mc:Fallback>
        </mc:AlternateContent>
      </w:r>
      <w:r>
        <w:rPr>
          <w:rFonts w:asciiTheme="minorHAnsi" w:hAnsiTheme="minorHAnsi" w:cs="Tahoma"/>
          <w:b w:val="0"/>
          <w:bCs/>
          <w:color w:val="000000"/>
          <w:sz w:val="32"/>
          <w:szCs w:val="32"/>
        </w:rPr>
        <w:t xml:space="preserve">  </w:t>
      </w:r>
      <w:r w:rsidR="005413BC" w:rsidRPr="000C1186">
        <w:rPr>
          <w:rFonts w:asciiTheme="minorHAnsi" w:hAnsiTheme="minorHAnsi" w:cs="Tahoma"/>
          <w:color w:val="000000"/>
          <w:sz w:val="32"/>
          <w:szCs w:val="32"/>
        </w:rPr>
        <w:t>Professional Qualification/Experience:</w:t>
      </w:r>
    </w:p>
    <w:p w14:paraId="3929B13A" w14:textId="6A0BC1F2" w:rsidR="005413BC" w:rsidRPr="00F2438B" w:rsidRDefault="005413BC" w:rsidP="00C27DA8">
      <w:pPr>
        <w:pStyle w:val="BodyTextIndent"/>
        <w:numPr>
          <w:ilvl w:val="0"/>
          <w:numId w:val="19"/>
        </w:numPr>
        <w:spacing w:before="200"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r w:rsidRPr="000C1186"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 xml:space="preserve">Haji Hassan Ready-mix (IT Specialist) </w:t>
      </w:r>
      <w:r w:rsidR="00C27DA8" w:rsidRPr="008566B1">
        <w:rPr>
          <w:rFonts w:asciiTheme="minorHAnsi" w:hAnsiTheme="minorHAnsi" w:cs="Tahoma"/>
          <w:b/>
          <w:bCs/>
          <w:sz w:val="28"/>
          <w:szCs w:val="28"/>
          <w:lang w:eastAsia="en-US"/>
        </w:rPr>
        <w:t>9</w:t>
      </w:r>
      <w:r w:rsidRPr="008566B1">
        <w:rPr>
          <w:rFonts w:asciiTheme="minorHAnsi" w:hAnsiTheme="minorHAnsi" w:cs="Tahoma"/>
          <w:b/>
          <w:bCs/>
          <w:sz w:val="28"/>
          <w:szCs w:val="28"/>
          <w:lang w:eastAsia="en-US"/>
        </w:rPr>
        <w:t xml:space="preserve"> years</w:t>
      </w:r>
      <w:r w:rsidR="00885D51" w:rsidRPr="008566B1">
        <w:rPr>
          <w:rFonts w:asciiTheme="minorHAnsi" w:hAnsiTheme="minorHAnsi" w:cs="Tahoma"/>
          <w:b/>
          <w:bCs/>
          <w:sz w:val="28"/>
          <w:szCs w:val="28"/>
          <w:lang w:eastAsia="en-US"/>
        </w:rPr>
        <w:t xml:space="preserve"> </w:t>
      </w:r>
      <w:r w:rsidR="00885D51" w:rsidRP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[20</w:t>
      </w:r>
      <w:r w:rsid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09</w:t>
      </w:r>
      <w:r w:rsidR="00885D51" w:rsidRP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 xml:space="preserve">- </w:t>
      </w:r>
      <w:r w:rsidR="00C27DA8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2019</w:t>
      </w:r>
      <w:r w:rsidR="00885D51" w:rsidRP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]</w:t>
      </w:r>
    </w:p>
    <w:p w14:paraId="601C544D" w14:textId="5A2012FA" w:rsidR="00F2438B" w:rsidRPr="000C1186" w:rsidRDefault="00F2438B" w:rsidP="00F2438B">
      <w:pPr>
        <w:pStyle w:val="BodyTextIndent"/>
        <w:numPr>
          <w:ilvl w:val="1"/>
          <w:numId w:val="19"/>
        </w:numPr>
        <w:spacing w:before="200"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r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>Responsibilities:</w:t>
      </w:r>
    </w:p>
    <w:p w14:paraId="0F80CC86" w14:textId="77777777" w:rsidR="005413BC" w:rsidRPr="00320641" w:rsidRDefault="005413BC" w:rsidP="000C1186">
      <w:pPr>
        <w:pStyle w:val="DateText"/>
        <w:numPr>
          <w:ilvl w:val="0"/>
          <w:numId w:val="17"/>
        </w:numPr>
        <w:spacing w:before="200"/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Server/System Administrator.</w:t>
      </w:r>
    </w:p>
    <w:p w14:paraId="5B32EAF9" w14:textId="77777777" w:rsidR="005413BC" w:rsidRPr="00320641" w:rsidRDefault="005413BC" w:rsidP="005413BC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VMware Center Administrator</w:t>
      </w:r>
    </w:p>
    <w:p w14:paraId="4B6D386F" w14:textId="77777777" w:rsidR="005413BC" w:rsidRDefault="005413BC" w:rsidP="003F55DF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 xml:space="preserve">Troubleshooting </w:t>
      </w:r>
      <w:r w:rsidR="00320641" w:rsidRPr="00320641">
        <w:rPr>
          <w:rFonts w:cs="Tahoma"/>
          <w:sz w:val="28"/>
          <w:szCs w:val="28"/>
        </w:rPr>
        <w:t xml:space="preserve">Computer </w:t>
      </w:r>
      <w:r w:rsidRPr="00320641">
        <w:rPr>
          <w:rFonts w:cs="Tahoma"/>
          <w:sz w:val="28"/>
          <w:szCs w:val="28"/>
        </w:rPr>
        <w:t>Hardware</w:t>
      </w:r>
      <w:r w:rsidR="003F55DF">
        <w:rPr>
          <w:rFonts w:cs="Tahoma"/>
          <w:sz w:val="28"/>
          <w:szCs w:val="28"/>
        </w:rPr>
        <w:t xml:space="preserve"> &amp; </w:t>
      </w:r>
      <w:r w:rsidRPr="00320641">
        <w:rPr>
          <w:rFonts w:cs="Tahoma"/>
          <w:sz w:val="28"/>
          <w:szCs w:val="28"/>
        </w:rPr>
        <w:t>Software.</w:t>
      </w:r>
    </w:p>
    <w:p w14:paraId="381ADC55" w14:textId="77777777" w:rsidR="003F55DF" w:rsidRDefault="003F55DF" w:rsidP="00320641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Give full network solution/design &amp; troubleshooting network Switches/LAN/VPN.</w:t>
      </w:r>
    </w:p>
    <w:p w14:paraId="798372D4" w14:textId="77777777" w:rsidR="003F55DF" w:rsidRPr="00320641" w:rsidRDefault="003F55DF" w:rsidP="003F55DF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Technical support for Microsoft Office/Windows Server/</w:t>
      </w:r>
      <w:proofErr w:type="spellStart"/>
      <w:r>
        <w:rPr>
          <w:rFonts w:cs="Tahoma"/>
          <w:sz w:val="28"/>
          <w:szCs w:val="28"/>
        </w:rPr>
        <w:t>Exchange.etc</w:t>
      </w:r>
      <w:proofErr w:type="spellEnd"/>
    </w:p>
    <w:p w14:paraId="42D939EF" w14:textId="77777777" w:rsidR="005413BC" w:rsidRPr="00320641" w:rsidRDefault="005413BC" w:rsidP="005413BC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Troubleshooting Printers/Fingerprint/faxes.</w:t>
      </w:r>
    </w:p>
    <w:p w14:paraId="229056AD" w14:textId="77777777" w:rsidR="005413BC" w:rsidRPr="00320641" w:rsidRDefault="005413BC" w:rsidP="005413BC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Coordinate/Follow-up with suppliers.</w:t>
      </w:r>
    </w:p>
    <w:p w14:paraId="1659DDF4" w14:textId="77777777" w:rsidR="005413BC" w:rsidRPr="00320641" w:rsidRDefault="005413BC" w:rsidP="005413BC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Website master for adjusting/Adding activates in HHR website.</w:t>
      </w:r>
    </w:p>
    <w:p w14:paraId="10A48879" w14:textId="77777777" w:rsidR="005413BC" w:rsidRPr="00320641" w:rsidRDefault="005413BC" w:rsidP="003F55DF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Advertisement designer (</w:t>
      </w:r>
      <w:r w:rsidR="003F55DF">
        <w:rPr>
          <w:rFonts w:cs="Tahoma"/>
          <w:sz w:val="28"/>
          <w:szCs w:val="28"/>
        </w:rPr>
        <w:t>Illustrator/Photoshop</w:t>
      </w:r>
      <w:r w:rsidRPr="00320641">
        <w:rPr>
          <w:rFonts w:cs="Tahoma"/>
          <w:sz w:val="28"/>
          <w:szCs w:val="28"/>
        </w:rPr>
        <w:t>/</w:t>
      </w:r>
      <w:r w:rsidR="003F55DF" w:rsidRPr="00320641">
        <w:rPr>
          <w:rFonts w:cs="Tahoma"/>
          <w:sz w:val="28"/>
          <w:szCs w:val="28"/>
        </w:rPr>
        <w:t xml:space="preserve"> </w:t>
      </w:r>
      <w:r w:rsidRPr="00320641">
        <w:rPr>
          <w:rFonts w:cs="Tahoma"/>
          <w:sz w:val="28"/>
          <w:szCs w:val="28"/>
        </w:rPr>
        <w:t>HTML)</w:t>
      </w:r>
    </w:p>
    <w:p w14:paraId="13145197" w14:textId="77777777" w:rsidR="005413BC" w:rsidRPr="00320641" w:rsidRDefault="005413BC" w:rsidP="003F55DF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Handling IP Phones issues and Troubleshooting.</w:t>
      </w:r>
    </w:p>
    <w:p w14:paraId="0D8ADA36" w14:textId="77777777" w:rsidR="005413BC" w:rsidRPr="00320641" w:rsidRDefault="005413BC" w:rsidP="005413BC">
      <w:pPr>
        <w:pStyle w:val="DateText"/>
        <w:numPr>
          <w:ilvl w:val="0"/>
          <w:numId w:val="17"/>
        </w:numPr>
        <w:ind w:right="-1143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Design and give full solution of CCTV security camera plan.</w:t>
      </w:r>
    </w:p>
    <w:p w14:paraId="22E2009E" w14:textId="77777777" w:rsidR="005413BC" w:rsidRDefault="005413BC" w:rsidP="005413BC">
      <w:pPr>
        <w:pStyle w:val="DateText"/>
        <w:numPr>
          <w:ilvl w:val="0"/>
          <w:numId w:val="17"/>
        </w:numPr>
        <w:spacing w:line="288" w:lineRule="auto"/>
        <w:ind w:right="-1143" w:hanging="450"/>
        <w:rPr>
          <w:rFonts w:cs="Tahoma"/>
          <w:sz w:val="28"/>
          <w:szCs w:val="28"/>
          <w:lang w:eastAsia="en-US"/>
        </w:rPr>
      </w:pPr>
      <w:r w:rsidRPr="00320641">
        <w:rPr>
          <w:rFonts w:cs="Tahoma"/>
          <w:sz w:val="28"/>
          <w:szCs w:val="28"/>
        </w:rPr>
        <w:t>Get involved in all HHR software’s In-house/outsource and coordinate for any request.</w:t>
      </w:r>
      <w:r w:rsidRPr="00320641">
        <w:rPr>
          <w:rFonts w:cs="Tahoma"/>
          <w:sz w:val="28"/>
          <w:szCs w:val="28"/>
          <w:lang w:eastAsia="en-US"/>
        </w:rPr>
        <w:t xml:space="preserve"> </w:t>
      </w:r>
    </w:p>
    <w:p w14:paraId="533E6D50" w14:textId="77ED4A93" w:rsidR="00F17A44" w:rsidRDefault="00F17A44" w:rsidP="00F17A44">
      <w:pPr>
        <w:pStyle w:val="DateText"/>
        <w:numPr>
          <w:ilvl w:val="0"/>
          <w:numId w:val="17"/>
        </w:numPr>
        <w:spacing w:line="288" w:lineRule="auto"/>
        <w:ind w:right="-1143"/>
        <w:rPr>
          <w:rFonts w:cs="Tahoma"/>
          <w:sz w:val="28"/>
          <w:szCs w:val="28"/>
          <w:lang w:eastAsia="en-US"/>
        </w:rPr>
      </w:pPr>
      <w:r w:rsidRPr="00F17A44">
        <w:rPr>
          <w:rFonts w:cs="Tahoma"/>
          <w:sz w:val="28"/>
          <w:szCs w:val="28"/>
          <w:lang w:eastAsia="en-US"/>
        </w:rPr>
        <w:t>IT Trainer for MS office/Hardware/Software.</w:t>
      </w:r>
    </w:p>
    <w:p w14:paraId="6552EF13" w14:textId="39AA9314" w:rsidR="00F2438B" w:rsidRDefault="00F2438B">
      <w:pPr>
        <w:spacing w:after="200"/>
        <w:rPr>
          <w:rFonts w:cs="Tahoma"/>
          <w:sz w:val="28"/>
          <w:szCs w:val="28"/>
          <w:lang w:eastAsia="en-US"/>
        </w:rPr>
      </w:pPr>
      <w:r>
        <w:rPr>
          <w:rFonts w:cs="Tahoma"/>
          <w:sz w:val="28"/>
          <w:szCs w:val="28"/>
          <w:lang w:eastAsia="en-US"/>
        </w:rPr>
        <w:br w:type="page"/>
      </w:r>
    </w:p>
    <w:p w14:paraId="1DA80C68" w14:textId="6057B310" w:rsidR="00F2438B" w:rsidRPr="00F2438B" w:rsidRDefault="005413BC" w:rsidP="00F2438B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proofErr w:type="spellStart"/>
      <w:r w:rsidRPr="000C1186"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lastRenderedPageBreak/>
        <w:t>Almoayyed</w:t>
      </w:r>
      <w:proofErr w:type="spellEnd"/>
      <w:r w:rsidRPr="000C1186"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 xml:space="preserve"> Telecom (Computer Engineer) </w:t>
      </w:r>
      <w:r w:rsidRPr="008566B1">
        <w:rPr>
          <w:rFonts w:asciiTheme="minorHAnsi" w:hAnsiTheme="minorHAnsi" w:cs="Tahoma"/>
          <w:b/>
          <w:bCs/>
          <w:sz w:val="28"/>
          <w:szCs w:val="28"/>
          <w:lang w:eastAsia="en-US"/>
        </w:rPr>
        <w:t>1.5 years</w:t>
      </w:r>
      <w:r w:rsidR="00170F11" w:rsidRPr="008566B1">
        <w:rPr>
          <w:rFonts w:asciiTheme="minorHAnsi" w:hAnsiTheme="minorHAnsi" w:cs="Tahoma"/>
          <w:b/>
          <w:bCs/>
          <w:sz w:val="28"/>
          <w:szCs w:val="28"/>
          <w:lang w:eastAsia="en-US"/>
        </w:rPr>
        <w:t xml:space="preserve"> </w:t>
      </w:r>
      <w:r w:rsidR="00170F11" w:rsidRP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[200</w:t>
      </w:r>
      <w:r w:rsid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8</w:t>
      </w:r>
      <w:r w:rsidR="00170F11" w:rsidRP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 xml:space="preserve">- </w:t>
      </w:r>
      <w:r w:rsid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2009</w:t>
      </w:r>
      <w:r w:rsidR="00170F11" w:rsidRPr="00170F11">
        <w:rPr>
          <w:rFonts w:asciiTheme="minorHAnsi" w:hAnsiTheme="minorHAnsi" w:cs="Tahoma"/>
          <w:b/>
          <w:bCs/>
          <w:color w:val="000000" w:themeColor="text1"/>
          <w:sz w:val="22"/>
          <w:szCs w:val="22"/>
          <w:lang w:eastAsia="en-US"/>
        </w:rPr>
        <w:t>]</w:t>
      </w:r>
    </w:p>
    <w:p w14:paraId="28017DDB" w14:textId="51071EA5" w:rsidR="00F2438B" w:rsidRPr="00F2438B" w:rsidRDefault="00F2438B" w:rsidP="00F2438B">
      <w:pPr>
        <w:pStyle w:val="BodyTextIndent"/>
        <w:numPr>
          <w:ilvl w:val="1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r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>Responsibilities:</w:t>
      </w:r>
    </w:p>
    <w:p w14:paraId="2E3021A3" w14:textId="2D2C7598" w:rsidR="005413BC" w:rsidRPr="00320641" w:rsidRDefault="005413BC" w:rsidP="005413BC">
      <w:pPr>
        <w:pStyle w:val="DateText"/>
        <w:numPr>
          <w:ilvl w:val="0"/>
          <w:numId w:val="17"/>
        </w:numPr>
        <w:spacing w:before="0" w:after="0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Troubleshooting Hardware/Software/Basic network.</w:t>
      </w:r>
    </w:p>
    <w:p w14:paraId="07872CD4" w14:textId="77777777" w:rsidR="005413BC" w:rsidRPr="00320641" w:rsidRDefault="005413BC" w:rsidP="005413BC">
      <w:pPr>
        <w:pStyle w:val="DateText"/>
        <w:numPr>
          <w:ilvl w:val="0"/>
          <w:numId w:val="17"/>
        </w:numPr>
        <w:spacing w:before="0" w:after="0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Troubleshooting Printers/faxes.</w:t>
      </w:r>
    </w:p>
    <w:p w14:paraId="67CF86D9" w14:textId="638C59EE" w:rsidR="005413BC" w:rsidRDefault="005413BC" w:rsidP="005413BC">
      <w:pPr>
        <w:pStyle w:val="DateText"/>
        <w:numPr>
          <w:ilvl w:val="0"/>
          <w:numId w:val="17"/>
        </w:numPr>
        <w:spacing w:before="0" w:after="0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>Dealing with MS office.</w:t>
      </w:r>
    </w:p>
    <w:p w14:paraId="1A62F27A" w14:textId="40ACCEC9" w:rsidR="00F2438B" w:rsidRDefault="00F2438B" w:rsidP="00F2438B">
      <w:pPr>
        <w:pStyle w:val="DateText"/>
        <w:numPr>
          <w:ilvl w:val="0"/>
          <w:numId w:val="20"/>
        </w:numPr>
        <w:spacing w:before="0" w:after="0"/>
        <w:rPr>
          <w:rFonts w:cs="Tahoma"/>
          <w:b/>
          <w:bCs/>
          <w:sz w:val="28"/>
          <w:szCs w:val="28"/>
        </w:rPr>
      </w:pPr>
      <w:r w:rsidRPr="00F2438B">
        <w:rPr>
          <w:rFonts w:cs="Tahoma"/>
          <w:b/>
          <w:bCs/>
          <w:sz w:val="28"/>
          <w:szCs w:val="28"/>
        </w:rPr>
        <w:t>Projects</w:t>
      </w:r>
      <w:r>
        <w:rPr>
          <w:rFonts w:cs="Tahoma"/>
          <w:b/>
          <w:bCs/>
          <w:sz w:val="28"/>
          <w:szCs w:val="28"/>
        </w:rPr>
        <w:t>:</w:t>
      </w:r>
    </w:p>
    <w:p w14:paraId="4085D561" w14:textId="57B61F98" w:rsidR="00F2438B" w:rsidRPr="00F2438B" w:rsidRDefault="00F2438B" w:rsidP="00F2438B">
      <w:pPr>
        <w:pStyle w:val="DateText"/>
        <w:numPr>
          <w:ilvl w:val="1"/>
          <w:numId w:val="20"/>
        </w:numPr>
        <w:spacing w:before="0" w:after="0"/>
        <w:rPr>
          <w:rFonts w:cs="Tahoma"/>
          <w:sz w:val="28"/>
          <w:szCs w:val="28"/>
        </w:rPr>
      </w:pPr>
      <w:r w:rsidRPr="00320641">
        <w:rPr>
          <w:rFonts w:cs="Tahoma"/>
          <w:sz w:val="28"/>
          <w:szCs w:val="28"/>
        </w:rPr>
        <w:t xml:space="preserve">Ministry of Social Project as Computer Engineer. </w:t>
      </w:r>
    </w:p>
    <w:p w14:paraId="6A1D6104" w14:textId="77777777" w:rsidR="00320641" w:rsidRPr="000C1186" w:rsidRDefault="00320641" w:rsidP="00F2438B">
      <w:pPr>
        <w:pStyle w:val="DateText"/>
        <w:spacing w:before="0" w:after="0"/>
        <w:rPr>
          <w:rFonts w:cs="Tahoma"/>
          <w:szCs w:val="22"/>
        </w:rPr>
      </w:pPr>
    </w:p>
    <w:p w14:paraId="041FB3BE" w14:textId="59BCF7C0" w:rsidR="005413BC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r w:rsidRPr="000C1186"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 xml:space="preserve">BATELCO </w:t>
      </w:r>
    </w:p>
    <w:p w14:paraId="41797843" w14:textId="4C85D9FD" w:rsidR="00F2438B" w:rsidRPr="00F2438B" w:rsidRDefault="00F2438B" w:rsidP="00F2438B">
      <w:pPr>
        <w:pStyle w:val="BodyTextIndent"/>
        <w:numPr>
          <w:ilvl w:val="1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r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>Responsibilities:</w:t>
      </w:r>
    </w:p>
    <w:p w14:paraId="4F3F38F8" w14:textId="00E6F1B3" w:rsidR="005413BC" w:rsidRPr="000C1186" w:rsidRDefault="005413BC" w:rsidP="005413BC">
      <w:pPr>
        <w:pStyle w:val="DateText"/>
        <w:numPr>
          <w:ilvl w:val="0"/>
          <w:numId w:val="17"/>
        </w:numPr>
        <w:spacing w:before="0" w:after="0"/>
        <w:rPr>
          <w:rFonts w:cs="Tahoma"/>
          <w:sz w:val="24"/>
          <w:szCs w:val="24"/>
        </w:rPr>
      </w:pPr>
      <w:r w:rsidRPr="000C1186">
        <w:rPr>
          <w:rFonts w:cs="Tahoma"/>
          <w:sz w:val="24"/>
          <w:szCs w:val="24"/>
        </w:rPr>
        <w:t>Industrial in NGN &amp; IP Core Network Department. [2007</w:t>
      </w:r>
      <w:r w:rsidR="00F2438B">
        <w:rPr>
          <w:rFonts w:cs="Tahoma"/>
          <w:sz w:val="24"/>
          <w:szCs w:val="24"/>
        </w:rPr>
        <w:t>]</w:t>
      </w:r>
    </w:p>
    <w:p w14:paraId="47795DBB" w14:textId="77777777" w:rsidR="005413BC" w:rsidRPr="000C1186" w:rsidRDefault="005413BC" w:rsidP="005413BC">
      <w:pPr>
        <w:pStyle w:val="DateText"/>
        <w:spacing w:before="0" w:after="0"/>
        <w:ind w:left="990"/>
        <w:rPr>
          <w:rFonts w:cs="Tahoma"/>
          <w:szCs w:val="22"/>
        </w:rPr>
      </w:pPr>
    </w:p>
    <w:p w14:paraId="160DAE65" w14:textId="4608977A" w:rsidR="005413BC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r w:rsidRPr="000C1186"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>NASS-Murray &amp; Roberts joint Company</w:t>
      </w:r>
    </w:p>
    <w:p w14:paraId="52A7F19F" w14:textId="76E9929C" w:rsidR="00F2438B" w:rsidRPr="00F2438B" w:rsidRDefault="00F2438B" w:rsidP="00F2438B">
      <w:pPr>
        <w:pStyle w:val="BodyTextIndent"/>
        <w:numPr>
          <w:ilvl w:val="1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r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>Responsibilities:</w:t>
      </w:r>
    </w:p>
    <w:p w14:paraId="25E81BE7" w14:textId="77777777" w:rsidR="005413BC" w:rsidRPr="000C1186" w:rsidRDefault="005413BC" w:rsidP="005413BC">
      <w:pPr>
        <w:pStyle w:val="DateText"/>
        <w:numPr>
          <w:ilvl w:val="0"/>
          <w:numId w:val="17"/>
        </w:numPr>
        <w:spacing w:before="0" w:after="0"/>
        <w:rPr>
          <w:rFonts w:cs="Tahoma"/>
          <w:sz w:val="24"/>
          <w:szCs w:val="24"/>
        </w:rPr>
      </w:pPr>
      <w:r w:rsidRPr="000C1186">
        <w:rPr>
          <w:rFonts w:cs="Tahoma"/>
          <w:sz w:val="24"/>
          <w:szCs w:val="24"/>
        </w:rPr>
        <w:t>Document controller. [2008]</w:t>
      </w:r>
    </w:p>
    <w:p w14:paraId="54834422" w14:textId="77777777" w:rsidR="005413BC" w:rsidRPr="000C1186" w:rsidRDefault="005413BC" w:rsidP="005413BC">
      <w:pPr>
        <w:ind w:left="360"/>
        <w:rPr>
          <w:rFonts w:cs="Tahoma"/>
          <w:szCs w:val="22"/>
          <w:lang w:bidi="ar-AE"/>
        </w:rPr>
      </w:pPr>
    </w:p>
    <w:p w14:paraId="4AD9B6AD" w14:textId="77777777" w:rsidR="005413BC" w:rsidRPr="00320641" w:rsidRDefault="00320641" w:rsidP="005413BC">
      <w:pPr>
        <w:pStyle w:val="Heading3"/>
        <w:spacing w:before="0"/>
        <w:rPr>
          <w:rFonts w:asciiTheme="minorHAnsi" w:hAnsiTheme="minorHAnsi" w:cs="Tahoma"/>
          <w:color w:val="000000"/>
          <w:sz w:val="32"/>
          <w:szCs w:val="32"/>
        </w:rPr>
      </w:pPr>
      <w:r w:rsidRPr="000C1186">
        <w:rPr>
          <w:rFonts w:asciiTheme="minorHAnsi" w:hAnsiTheme="minorHAnsi" w:cs="Tahoma"/>
          <w:b w:val="0"/>
          <w:bCs/>
          <w:noProof/>
          <w:color w:val="000000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203419" wp14:editId="247B7654">
                <wp:simplePos x="0" y="0"/>
                <wp:positionH relativeFrom="column">
                  <wp:posOffset>99060</wp:posOffset>
                </wp:positionH>
                <wp:positionV relativeFrom="paragraph">
                  <wp:posOffset>243840</wp:posOffset>
                </wp:positionV>
                <wp:extent cx="5360035" cy="0"/>
                <wp:effectExtent l="0" t="38100" r="50165" b="571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003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D366A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19.2pt" to="429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" strokecolor="#7e2a0d [1924]">
                <v:stroke endarrow="oval"/>
              </v:line>
            </w:pict>
          </mc:Fallback>
        </mc:AlternateContent>
      </w:r>
      <w:r w:rsidR="005413BC" w:rsidRPr="000C1186">
        <w:rPr>
          <w:rFonts w:asciiTheme="minorHAnsi" w:hAnsiTheme="minorHAnsi" w:cs="Tahoma"/>
          <w:b w:val="0"/>
          <w:bCs/>
          <w:color w:val="000000"/>
          <w:sz w:val="32"/>
          <w:szCs w:val="32"/>
        </w:rPr>
        <w:t xml:space="preserve">    </w:t>
      </w:r>
      <w:r w:rsidR="005413BC" w:rsidRPr="00320641">
        <w:rPr>
          <w:rFonts w:asciiTheme="minorHAnsi" w:hAnsiTheme="minorHAnsi" w:cs="Tahoma"/>
          <w:color w:val="000000"/>
          <w:sz w:val="32"/>
          <w:szCs w:val="32"/>
        </w:rPr>
        <w:t>Professional Certificate/</w:t>
      </w:r>
      <w:r w:rsidRPr="00320641">
        <w:rPr>
          <w:rFonts w:asciiTheme="minorHAnsi" w:hAnsiTheme="minorHAnsi" w:cs="Tahoma"/>
          <w:color w:val="000000"/>
          <w:sz w:val="32"/>
          <w:szCs w:val="32"/>
        </w:rPr>
        <w:t>Training</w:t>
      </w:r>
      <w:r w:rsidR="005413BC" w:rsidRPr="00320641">
        <w:rPr>
          <w:rFonts w:asciiTheme="minorHAnsi" w:hAnsiTheme="minorHAnsi" w:cs="Tahoma"/>
          <w:color w:val="000000"/>
          <w:sz w:val="32"/>
          <w:szCs w:val="32"/>
        </w:rPr>
        <w:t>:</w:t>
      </w:r>
    </w:p>
    <w:p w14:paraId="1D41DB06" w14:textId="77777777" w:rsidR="005413BC" w:rsidRPr="000C1186" w:rsidRDefault="005413BC" w:rsidP="005413BC">
      <w:pPr>
        <w:rPr>
          <w:rFonts w:cs="Tahoma"/>
          <w:sz w:val="32"/>
          <w:szCs w:val="32"/>
          <w:lang w:bidi="ar-AE"/>
        </w:rPr>
      </w:pPr>
    </w:p>
    <w:p w14:paraId="027C364C" w14:textId="77777777" w:rsidR="005413BC" w:rsidRPr="00FA3B14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VCA: VMware vSphere: Install, Configure, Manage V6.5 (NIT)</w:t>
      </w:r>
    </w:p>
    <w:p w14:paraId="723BAF2A" w14:textId="297F605F" w:rsidR="005413BC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VCP: VMware Data Center Virtualization</w:t>
      </w:r>
      <w:r w:rsidR="00FF069C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 xml:space="preserve"> (NIT)</w:t>
      </w:r>
    </w:p>
    <w:p w14:paraId="49B66277" w14:textId="3AD89270" w:rsidR="00FF069C" w:rsidRPr="00FA3B14" w:rsidRDefault="00FF069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VCP: Network Virtualization (NGN)</w:t>
      </w:r>
    </w:p>
    <w:p w14:paraId="76BBC8E1" w14:textId="21769FF1" w:rsidR="005413BC" w:rsidRPr="00FA3B14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 xml:space="preserve">AWS: Amazon Solutions Architect Associate </w:t>
      </w:r>
      <w:r w:rsidR="00C27DA8"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training</w:t>
      </w:r>
      <w:r w:rsidR="00FF069C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 xml:space="preserve"> (NIT)</w:t>
      </w:r>
      <w:bookmarkStart w:id="0" w:name="_GoBack"/>
      <w:bookmarkEnd w:id="0"/>
    </w:p>
    <w:p w14:paraId="1D1662CA" w14:textId="77777777" w:rsidR="005413BC" w:rsidRPr="00FA3B14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Oracle Administrator (NIT)</w:t>
      </w:r>
    </w:p>
    <w:p w14:paraId="7ED8AD61" w14:textId="77777777" w:rsidR="005413BC" w:rsidRPr="00FA3B14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City Guilds Pitman Qualification English Speaker (ESOL)</w:t>
      </w:r>
    </w:p>
    <w:p w14:paraId="598065D0" w14:textId="77777777" w:rsidR="005413BC" w:rsidRPr="00FA3B14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Java 2 Micro Edition wireless.</w:t>
      </w:r>
    </w:p>
    <w:p w14:paraId="2DCEB4E8" w14:textId="77777777" w:rsidR="00647BB3" w:rsidRPr="00FA3B14" w:rsidRDefault="00647BB3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MOBOTIX CCTV TRAINING (AFI)</w:t>
      </w:r>
    </w:p>
    <w:p w14:paraId="6DFEE1AD" w14:textId="77777777" w:rsidR="00647BB3" w:rsidRPr="00FA3B14" w:rsidRDefault="00647BB3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MS PROJECT 2007 (NIT)</w:t>
      </w:r>
    </w:p>
    <w:p w14:paraId="662488EE" w14:textId="77777777" w:rsidR="00647BB3" w:rsidRPr="00FA3B14" w:rsidRDefault="00647BB3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Negotiating For Result (NIT)</w:t>
      </w:r>
    </w:p>
    <w:p w14:paraId="22A5FFA2" w14:textId="77777777" w:rsidR="00647BB3" w:rsidRPr="00FA3B14" w:rsidRDefault="00647BB3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Team Developing (NIT)</w:t>
      </w:r>
    </w:p>
    <w:p w14:paraId="554CB647" w14:textId="77777777" w:rsidR="00647BB3" w:rsidRPr="00FA3B14" w:rsidRDefault="00647BB3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Internal Audit Course</w:t>
      </w:r>
    </w:p>
    <w:p w14:paraId="7AF9A61E" w14:textId="79AA5657" w:rsidR="00647BB3" w:rsidRPr="00FA3B14" w:rsidRDefault="00647BB3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</w:pPr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ISO 9001:2015 Course (</w:t>
      </w:r>
      <w:proofErr w:type="spellStart"/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Nfovision</w:t>
      </w:r>
      <w:proofErr w:type="spellEnd"/>
      <w:r w:rsidRPr="00FA3B14">
        <w:rPr>
          <w:rFonts w:asciiTheme="minorBidi" w:hAnsiTheme="minorBidi" w:cstheme="minorBidi"/>
          <w:b/>
          <w:bCs/>
          <w:color w:val="000000"/>
          <w:sz w:val="24"/>
          <w:szCs w:val="24"/>
          <w:lang w:eastAsia="en-US"/>
        </w:rPr>
        <w:t>)</w:t>
      </w:r>
    </w:p>
    <w:p w14:paraId="16BF488F" w14:textId="434F60A7" w:rsidR="00F2438B" w:rsidRDefault="00F2438B" w:rsidP="00F2438B">
      <w:pPr>
        <w:pStyle w:val="BodyTextIndent"/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4"/>
          <w:szCs w:val="24"/>
          <w:lang w:eastAsia="en-US"/>
        </w:rPr>
      </w:pPr>
    </w:p>
    <w:p w14:paraId="573BC42D" w14:textId="2AE1E690" w:rsidR="00F2438B" w:rsidRDefault="00F2438B" w:rsidP="00F2438B">
      <w:pPr>
        <w:pStyle w:val="BodyTextIndent"/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4"/>
          <w:szCs w:val="24"/>
          <w:lang w:eastAsia="en-US"/>
        </w:rPr>
      </w:pPr>
    </w:p>
    <w:p w14:paraId="3756F196" w14:textId="63C02287" w:rsidR="00F2438B" w:rsidRDefault="00F2438B" w:rsidP="00F2438B">
      <w:pPr>
        <w:pStyle w:val="BodyTextIndent"/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4"/>
          <w:szCs w:val="24"/>
          <w:lang w:eastAsia="en-US"/>
        </w:rPr>
      </w:pPr>
    </w:p>
    <w:p w14:paraId="5CF971CE" w14:textId="688FC0BA" w:rsidR="00FA3B14" w:rsidRDefault="00FA3B14" w:rsidP="00F2438B">
      <w:pPr>
        <w:pStyle w:val="BodyTextIndent"/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4"/>
          <w:szCs w:val="24"/>
          <w:lang w:eastAsia="en-US"/>
        </w:rPr>
      </w:pPr>
    </w:p>
    <w:p w14:paraId="6DE1980D" w14:textId="77777777" w:rsidR="00FA3B14" w:rsidRPr="000C1186" w:rsidRDefault="00FA3B14" w:rsidP="00F2438B">
      <w:pPr>
        <w:pStyle w:val="BodyTextIndent"/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4"/>
          <w:szCs w:val="24"/>
          <w:lang w:eastAsia="en-US"/>
        </w:rPr>
      </w:pPr>
    </w:p>
    <w:p w14:paraId="5666D56B" w14:textId="77777777" w:rsidR="005413BC" w:rsidRPr="000C1186" w:rsidRDefault="005413BC" w:rsidP="005413BC">
      <w:pPr>
        <w:pStyle w:val="Heading3"/>
        <w:spacing w:before="0"/>
        <w:rPr>
          <w:rFonts w:asciiTheme="minorHAnsi" w:hAnsiTheme="minorHAnsi" w:cs="Tahoma"/>
          <w:b w:val="0"/>
          <w:bCs/>
          <w:color w:val="000000"/>
          <w:sz w:val="32"/>
          <w:szCs w:val="32"/>
        </w:rPr>
      </w:pPr>
    </w:p>
    <w:p w14:paraId="421641E9" w14:textId="77777777" w:rsidR="005413BC" w:rsidRPr="00320641" w:rsidRDefault="005413BC" w:rsidP="005413BC">
      <w:pPr>
        <w:pStyle w:val="Heading3"/>
        <w:spacing w:before="0"/>
        <w:rPr>
          <w:rFonts w:asciiTheme="minorHAnsi" w:hAnsiTheme="minorHAnsi" w:cs="Tahoma"/>
          <w:color w:val="000000"/>
          <w:sz w:val="32"/>
          <w:szCs w:val="32"/>
        </w:rPr>
      </w:pPr>
      <w:r w:rsidRPr="000C1186">
        <w:rPr>
          <w:rFonts w:asciiTheme="minorHAnsi" w:hAnsiTheme="minorHAnsi" w:cs="Tahoma"/>
          <w:b w:val="0"/>
          <w:bCs/>
          <w:color w:val="000000"/>
          <w:sz w:val="32"/>
          <w:szCs w:val="32"/>
        </w:rPr>
        <w:t xml:space="preserve">   </w:t>
      </w:r>
      <w:r w:rsidRPr="00320641">
        <w:rPr>
          <w:rFonts w:asciiTheme="minorHAnsi" w:hAnsiTheme="minorHAnsi" w:cs="Tahoma"/>
          <w:color w:val="000000"/>
          <w:sz w:val="32"/>
          <w:szCs w:val="32"/>
        </w:rPr>
        <w:t>Academy Education:</w:t>
      </w:r>
    </w:p>
    <w:p w14:paraId="6AEB71E4" w14:textId="77777777" w:rsidR="005413BC" w:rsidRPr="000C1186" w:rsidRDefault="005413BC" w:rsidP="005413BC">
      <w:pPr>
        <w:rPr>
          <w:rFonts w:cs="Tahoma"/>
          <w:sz w:val="32"/>
          <w:szCs w:val="32"/>
          <w:lang w:eastAsia="en-US"/>
        </w:rPr>
      </w:pPr>
      <w:r w:rsidRPr="000C1186">
        <w:rPr>
          <w:rFonts w:cs="Tahoma"/>
          <w:b/>
          <w:bCs/>
          <w:noProof/>
          <w:color w:val="000000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7746CA" wp14:editId="0DE377CC">
                <wp:simplePos x="0" y="0"/>
                <wp:positionH relativeFrom="column">
                  <wp:posOffset>92075</wp:posOffset>
                </wp:positionH>
                <wp:positionV relativeFrom="paragraph">
                  <wp:posOffset>2540</wp:posOffset>
                </wp:positionV>
                <wp:extent cx="5360035" cy="0"/>
                <wp:effectExtent l="0" t="38100" r="50165" b="571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003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731A4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5pt,.2pt" to="429.3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" strokecolor="#7e2a0d [1924]">
                <v:stroke endarrow="oval"/>
              </v:line>
            </w:pict>
          </mc:Fallback>
        </mc:AlternateContent>
      </w:r>
    </w:p>
    <w:p w14:paraId="657D2765" w14:textId="77777777" w:rsidR="005413BC" w:rsidRPr="000C1186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4"/>
          <w:szCs w:val="24"/>
          <w:lang w:eastAsia="en-US"/>
        </w:rPr>
      </w:pPr>
      <w:r w:rsidRPr="000C1186"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  <w:t>BTI</w:t>
      </w:r>
      <w:r w:rsidRPr="000C1186">
        <w:rPr>
          <w:rFonts w:asciiTheme="minorHAnsi" w:hAnsiTheme="minorHAnsi" w:cs="Tahoma"/>
          <w:b/>
          <w:bCs/>
          <w:sz w:val="40"/>
          <w:szCs w:val="40"/>
          <w:lang w:bidi="ar-AE"/>
        </w:rPr>
        <w:t xml:space="preserve"> </w:t>
      </w:r>
      <w:r w:rsidRPr="000C1186">
        <w:rPr>
          <w:rFonts w:asciiTheme="minorHAnsi" w:hAnsiTheme="minorHAnsi" w:cs="Tahoma"/>
          <w:b/>
          <w:bCs/>
          <w:sz w:val="28"/>
          <w:szCs w:val="28"/>
          <w:lang w:bidi="ar-AE"/>
        </w:rPr>
        <w:t>(Bahrain Training institute</w:t>
      </w:r>
      <w:r w:rsidRPr="000C1186">
        <w:rPr>
          <w:rFonts w:asciiTheme="minorHAnsi" w:hAnsiTheme="minorHAnsi" w:cs="Tahoma"/>
          <w:b/>
          <w:bCs/>
          <w:sz w:val="24"/>
          <w:szCs w:val="24"/>
          <w:lang w:bidi="ar-AE"/>
        </w:rPr>
        <w:t>)</w:t>
      </w:r>
    </w:p>
    <w:p w14:paraId="0D5D395E" w14:textId="77777777" w:rsidR="005413BC" w:rsidRPr="000C1186" w:rsidRDefault="005413BC" w:rsidP="005413BC">
      <w:pPr>
        <w:pStyle w:val="DateText"/>
        <w:numPr>
          <w:ilvl w:val="0"/>
          <w:numId w:val="17"/>
        </w:numPr>
        <w:spacing w:before="0" w:after="0"/>
        <w:rPr>
          <w:rFonts w:cs="Tahoma"/>
          <w:szCs w:val="22"/>
        </w:rPr>
      </w:pPr>
      <w:r w:rsidRPr="000C1186">
        <w:rPr>
          <w:rFonts w:cs="Tahoma"/>
          <w:szCs w:val="22"/>
        </w:rPr>
        <w:t>First Diploma in (Networking &amp; ICT Support). [2004-2007]</w:t>
      </w:r>
    </w:p>
    <w:p w14:paraId="4C6E7F4C" w14:textId="77777777" w:rsidR="005413BC" w:rsidRPr="000C1186" w:rsidRDefault="005413BC" w:rsidP="005413BC">
      <w:pPr>
        <w:pStyle w:val="DateText"/>
        <w:spacing w:before="0" w:after="0"/>
        <w:ind w:left="990"/>
        <w:rPr>
          <w:rFonts w:cs="Tahoma"/>
          <w:szCs w:val="22"/>
        </w:rPr>
      </w:pPr>
    </w:p>
    <w:p w14:paraId="461670A2" w14:textId="77777777" w:rsidR="005413BC" w:rsidRPr="000C1186" w:rsidRDefault="005413BC" w:rsidP="005413BC">
      <w:pPr>
        <w:pStyle w:val="BodyTextIndent"/>
        <w:numPr>
          <w:ilvl w:val="0"/>
          <w:numId w:val="19"/>
        </w:numPr>
        <w:spacing w:line="288" w:lineRule="auto"/>
        <w:ind w:right="-340"/>
        <w:rPr>
          <w:rFonts w:asciiTheme="minorHAnsi" w:hAnsiTheme="minorHAnsi" w:cs="Tahoma"/>
          <w:b/>
          <w:bCs/>
          <w:color w:val="000000"/>
          <w:sz w:val="28"/>
          <w:szCs w:val="28"/>
          <w:lang w:eastAsia="en-US"/>
        </w:rPr>
      </w:pPr>
      <w:proofErr w:type="spellStart"/>
      <w:r w:rsidRPr="000C1186">
        <w:rPr>
          <w:rFonts w:asciiTheme="minorHAnsi" w:hAnsiTheme="minorHAnsi" w:cs="Tahoma"/>
          <w:b/>
          <w:bCs/>
          <w:sz w:val="28"/>
          <w:szCs w:val="28"/>
          <w:lang w:bidi="ar-AE"/>
        </w:rPr>
        <w:t>Jabriya</w:t>
      </w:r>
      <w:proofErr w:type="spellEnd"/>
      <w:r w:rsidRPr="000C1186">
        <w:rPr>
          <w:rFonts w:asciiTheme="minorHAnsi" w:hAnsiTheme="minorHAnsi" w:cs="Tahoma"/>
          <w:b/>
          <w:bCs/>
          <w:sz w:val="28"/>
          <w:szCs w:val="28"/>
          <w:lang w:bidi="ar-AE"/>
        </w:rPr>
        <w:t xml:space="preserve"> Secondary School</w:t>
      </w:r>
    </w:p>
    <w:p w14:paraId="65EBD183" w14:textId="77777777" w:rsidR="005413BC" w:rsidRPr="000C1186" w:rsidRDefault="005413BC" w:rsidP="005413BC">
      <w:pPr>
        <w:pStyle w:val="DateText"/>
        <w:numPr>
          <w:ilvl w:val="0"/>
          <w:numId w:val="17"/>
        </w:numPr>
        <w:spacing w:before="0" w:after="0"/>
        <w:rPr>
          <w:rFonts w:cs="Tahoma"/>
          <w:szCs w:val="22"/>
        </w:rPr>
      </w:pPr>
      <w:r w:rsidRPr="000C1186">
        <w:rPr>
          <w:rFonts w:cs="Tahoma"/>
          <w:szCs w:val="22"/>
        </w:rPr>
        <w:t>Industrial section. [2001-2004]</w:t>
      </w:r>
    </w:p>
    <w:p w14:paraId="22D1868D" w14:textId="77777777" w:rsidR="005413BC" w:rsidRPr="000C1186" w:rsidRDefault="005413BC" w:rsidP="005413BC">
      <w:pPr>
        <w:ind w:left="360"/>
        <w:rPr>
          <w:rFonts w:cs="Tahoma"/>
          <w:szCs w:val="22"/>
          <w:lang w:bidi="ar-AE"/>
        </w:rPr>
      </w:pPr>
      <w:r w:rsidRPr="000C1186">
        <w:rPr>
          <w:rFonts w:cs="Tahoma"/>
          <w:b/>
          <w:bCs/>
          <w:noProof/>
          <w:color w:val="000000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77A5D" wp14:editId="049E36E7">
                <wp:simplePos x="0" y="0"/>
                <wp:positionH relativeFrom="column">
                  <wp:posOffset>99060</wp:posOffset>
                </wp:positionH>
                <wp:positionV relativeFrom="paragraph">
                  <wp:posOffset>137795</wp:posOffset>
                </wp:positionV>
                <wp:extent cx="5360035" cy="0"/>
                <wp:effectExtent l="0" t="38100" r="50165" b="571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0035" cy="0"/>
                        </a:xfrm>
                        <a:prstGeom prst="line">
                          <a:avLst/>
                        </a:prstGeom>
                        <a:ln>
                          <a:headEnd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0284A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8pt,10.85pt" to="429.8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" strokecolor="#7e2a0d [1924]">
                <v:stroke endarrow="oval"/>
              </v:line>
            </w:pict>
          </mc:Fallback>
        </mc:AlternateContent>
      </w:r>
    </w:p>
    <w:p w14:paraId="5B23A1A4" w14:textId="77777777" w:rsidR="005413BC" w:rsidRPr="000C1186" w:rsidRDefault="005413BC" w:rsidP="005413BC">
      <w:pPr>
        <w:pStyle w:val="BodyTextIndent"/>
        <w:spacing w:line="288" w:lineRule="auto"/>
        <w:ind w:left="0" w:right="-340" w:firstLine="0"/>
        <w:rPr>
          <w:rFonts w:asciiTheme="minorHAnsi" w:hAnsiTheme="minorHAnsi" w:cs="Tahoma"/>
          <w:b/>
          <w:bCs/>
          <w:color w:val="000000"/>
          <w:sz w:val="32"/>
          <w:szCs w:val="32"/>
        </w:rPr>
      </w:pPr>
      <w:r w:rsidRPr="000C1186">
        <w:rPr>
          <w:rFonts w:asciiTheme="minorHAnsi" w:hAnsiTheme="minorHAnsi" w:cs="Tahoma"/>
          <w:color w:val="000000"/>
          <w:sz w:val="32"/>
          <w:szCs w:val="32"/>
          <w:lang w:eastAsia="en-US"/>
        </w:rPr>
        <w:t xml:space="preserve">    L</w:t>
      </w:r>
      <w:r w:rsidRPr="000C1186">
        <w:rPr>
          <w:rFonts w:asciiTheme="minorHAnsi" w:hAnsiTheme="minorHAnsi" w:cs="Tahoma"/>
          <w:b/>
          <w:bCs/>
          <w:color w:val="000000"/>
          <w:sz w:val="32"/>
          <w:szCs w:val="32"/>
        </w:rPr>
        <w:t xml:space="preserve">anguages:    </w:t>
      </w:r>
    </w:p>
    <w:p w14:paraId="00FD094B" w14:textId="77777777" w:rsidR="005413BC" w:rsidRPr="000C1186" w:rsidRDefault="005413BC" w:rsidP="005413BC">
      <w:pPr>
        <w:pStyle w:val="BodyText"/>
        <w:numPr>
          <w:ilvl w:val="0"/>
          <w:numId w:val="18"/>
        </w:numPr>
        <w:ind w:right="-908"/>
        <w:jc w:val="left"/>
        <w:rPr>
          <w:rFonts w:asciiTheme="minorHAnsi" w:hAnsiTheme="minorHAnsi" w:cs="Tahoma"/>
          <w:sz w:val="28"/>
          <w:szCs w:val="28"/>
          <w:lang w:eastAsia="en-US"/>
        </w:rPr>
      </w:pPr>
      <w:r w:rsidRPr="000C1186">
        <w:rPr>
          <w:rFonts w:asciiTheme="minorHAnsi" w:hAnsiTheme="minorHAnsi" w:cs="Tahoma"/>
          <w:b/>
          <w:bCs/>
          <w:sz w:val="28"/>
          <w:szCs w:val="28"/>
          <w:lang w:eastAsia="en-US"/>
        </w:rPr>
        <w:t xml:space="preserve">Arabic    </w:t>
      </w:r>
      <w:r w:rsidRPr="000C1186">
        <w:rPr>
          <w:rFonts w:asciiTheme="minorHAnsi" w:hAnsiTheme="minorHAnsi" w:cs="Tahoma"/>
          <w:sz w:val="22"/>
          <w:szCs w:val="22"/>
          <w:lang w:eastAsia="en-US"/>
        </w:rPr>
        <w:t xml:space="preserve">(Mother tongue)     Excellent (speaking, writing &amp; reading).  </w:t>
      </w:r>
    </w:p>
    <w:p w14:paraId="065A2744" w14:textId="77777777" w:rsidR="005A33FB" w:rsidRPr="00647BB3" w:rsidRDefault="005413BC" w:rsidP="00647BB3">
      <w:pPr>
        <w:pStyle w:val="BodyText"/>
        <w:numPr>
          <w:ilvl w:val="0"/>
          <w:numId w:val="18"/>
        </w:numPr>
        <w:ind w:right="-1617"/>
        <w:jc w:val="left"/>
        <w:rPr>
          <w:sz w:val="24"/>
          <w:szCs w:val="24"/>
        </w:rPr>
      </w:pPr>
      <w:r w:rsidRPr="00647BB3">
        <w:rPr>
          <w:rFonts w:asciiTheme="minorHAnsi" w:hAnsiTheme="minorHAnsi" w:cs="Tahoma"/>
          <w:b/>
          <w:bCs/>
          <w:sz w:val="28"/>
          <w:szCs w:val="28"/>
          <w:lang w:eastAsia="en-US"/>
        </w:rPr>
        <w:t xml:space="preserve">English   </w:t>
      </w:r>
      <w:r w:rsidRPr="00647BB3">
        <w:rPr>
          <w:rFonts w:asciiTheme="minorHAnsi" w:hAnsiTheme="minorHAnsi" w:cs="Tahoma"/>
          <w:sz w:val="22"/>
          <w:szCs w:val="22"/>
          <w:lang w:eastAsia="en-US"/>
        </w:rPr>
        <w:t>(2</w:t>
      </w:r>
      <w:r w:rsidRPr="00647BB3">
        <w:rPr>
          <w:rFonts w:asciiTheme="minorHAnsi" w:hAnsiTheme="minorHAnsi" w:cs="Tahoma"/>
          <w:sz w:val="22"/>
          <w:szCs w:val="22"/>
          <w:vertAlign w:val="superscript"/>
          <w:lang w:eastAsia="en-US"/>
        </w:rPr>
        <w:t>nd</w:t>
      </w:r>
      <w:r w:rsidRPr="00647BB3">
        <w:rPr>
          <w:rFonts w:asciiTheme="minorHAnsi" w:hAnsiTheme="minorHAnsi" w:cs="Tahoma"/>
          <w:sz w:val="22"/>
          <w:szCs w:val="22"/>
          <w:lang w:eastAsia="en-US"/>
        </w:rPr>
        <w:t xml:space="preserve"> Language)         Excellent (speaking, writing &amp; reading). </w:t>
      </w:r>
      <w:r w:rsidRPr="00647BB3">
        <w:rPr>
          <w:rFonts w:asciiTheme="minorHAnsi" w:hAnsiTheme="minorHAnsi" w:cs="Arial"/>
          <w:sz w:val="44"/>
          <w:szCs w:val="44"/>
        </w:rPr>
        <w:t xml:space="preserve"> </w:t>
      </w:r>
    </w:p>
    <w:sectPr w:rsidR="005A33FB" w:rsidRPr="00647BB3" w:rsidSect="005429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1794D" w14:textId="77777777" w:rsidR="00305755" w:rsidRDefault="00305755">
      <w:pPr>
        <w:spacing w:after="0" w:line="240" w:lineRule="auto"/>
      </w:pPr>
      <w:r>
        <w:separator/>
      </w:r>
    </w:p>
  </w:endnote>
  <w:endnote w:type="continuationSeparator" w:id="0">
    <w:p w14:paraId="67BC2E31" w14:textId="77777777" w:rsidR="00305755" w:rsidRDefault="00305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No4CyrTCYLi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Diwani"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006AF" w14:textId="77777777" w:rsidR="00A15851" w:rsidRDefault="00AB657D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74CBC714" wp14:editId="48A14BE4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53B15" w14:textId="77777777" w:rsidR="00A15851" w:rsidRDefault="00305755">
                          <w:pPr>
                            <w:pStyle w:val="GrayText"/>
                          </w:pPr>
                          <w:sdt>
                            <w:sdtPr>
                              <w:id w:val="23888244"/>
                              <w:placeholder>
                                <w:docPart w:val="39768B4DEF1A45AB95FAF164E1AADDAC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0B7B">
                                <w:rPr>
                                  <w:rStyle w:val="PlaceholderText"/>
                                </w:rPr>
                                <w:t>[Type the company name]</w:t>
                              </w:r>
                            </w:sdtContent>
                          </w:sdt>
                          <w:r w:rsidR="00540B7B"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4CBC714" id="Rectangle 25" o:spid="_x0000_s1027" style="position:absolute;margin-left:0;margin-top:0;width:41.85pt;height:9in;z-index:25167974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KNGl&#10;8L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14:paraId="72553B15" w14:textId="77777777" w:rsidR="00A15851" w:rsidRDefault="00305755">
                    <w:pPr>
                      <w:pStyle w:val="GrayText"/>
                    </w:pPr>
                    <w:sdt>
                      <w:sdtPr>
                        <w:id w:val="23888244"/>
                        <w:placeholder>
                          <w:docPart w:val="39768B4DEF1A45AB95FAF164E1AADDAC"/>
                        </w:placeholder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540B7B">
                          <w:rPr>
                            <w:rStyle w:val="PlaceholderText"/>
                          </w:rPr>
                          <w:t>[Type the company name]</w:t>
                        </w:r>
                      </w:sdtContent>
                    </w:sdt>
                    <w:r w:rsidR="00540B7B"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6EE94CF5" wp14:editId="073A38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EC2E721" id="AutoShape 26" o:spid="_x0000_s1026" style="position:absolute;margin-left:0;margin-top:0;width:562.05pt;height:743.45pt;z-index:25168076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XqpwIAAFg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U9V16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78720" behindDoc="0" locked="0" layoutInCell="0" allowOverlap="1" wp14:anchorId="5FA037BA" wp14:editId="2086BED4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E21B8" w14:textId="77777777" w:rsidR="00A15851" w:rsidRDefault="001A760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40B7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FA037BA" id="Oval 24" o:spid="_x0000_s1028" style="position:absolute;margin-left:0;margin-top:0;width:41pt;height:41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+2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V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gtg+2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14:paraId="092E21B8" w14:textId="77777777" w:rsidR="00A15851" w:rsidRDefault="001A760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40B7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B12FD" w14:textId="77777777" w:rsidR="00A15851" w:rsidRDefault="00AB657D">
    <w:pPr>
      <w:rPr>
        <w:sz w:val="20"/>
      </w:rPr>
    </w:pPr>
    <w:r>
      <w:rPr>
        <w:noProof/>
        <w:sz w:val="10"/>
        <w:szCs w:val="10"/>
        <w:lang w:eastAsia="en-US" w:bidi="ar-SA"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6C537FD6" wp14:editId="5A5C371E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3175" t="0" r="1905" b="0"/>
              <wp:wrapNone/>
              <wp:docPr id="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5028E" w14:textId="77777777" w:rsidR="00A15851" w:rsidRDefault="00305755" w:rsidP="00A737D4">
                          <w:pPr>
                            <w:pStyle w:val="GrayText"/>
                          </w:pPr>
                          <w:sdt>
                            <w:sdtPr>
                              <w:id w:val="80520056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737D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C537FD6" id="Rectangle 29" o:spid="_x0000_s1029" style="position:absolute;margin-left:-4.35pt;margin-top:0;width:46.85pt;height:9in;z-index:251684864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sbF0w8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14:paraId="5715028E" w14:textId="77777777" w:rsidR="00A15851" w:rsidRDefault="00305755" w:rsidP="00A737D4">
                    <w:pPr>
                      <w:pStyle w:val="GrayText"/>
                    </w:pPr>
                    <w:sdt>
                      <w:sdtPr>
                        <w:id w:val="805200567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A737D4">
                          <w:t xml:space="preserve">     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1EBB55D6" wp14:editId="13D8C7B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4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0DB9DDB" id="AutoShape 28" o:spid="_x0000_s1026" style="position:absolute;margin-left:0;margin-top:0;width:562.05pt;height:743.45pt;z-index:25168384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Rc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M0o0a6BEd3tvMDJJZ0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T2FkX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en-US" w:bidi="ar-SA"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7E726A34" wp14:editId="06614BF9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6350" t="0" r="6350" b="3175"/>
              <wp:wrapNone/>
              <wp:docPr id="3" name="Oval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72524" w14:textId="77777777" w:rsidR="00A15851" w:rsidRDefault="001A760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84DCE" w:rsidRPr="00184DC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E726A34" id="Oval 27" o:spid="_x0000_s1030" style="position:absolute;margin-left:-10.2pt;margin-top:0;width:41pt;height:41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FT4z+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14:paraId="66172524" w14:textId="77777777" w:rsidR="00A15851" w:rsidRDefault="001A760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84DCE" w:rsidRPr="00184DC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280460A2" w14:textId="77777777" w:rsidR="00A15851" w:rsidRDefault="00A15851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059A4" w14:textId="77777777" w:rsidR="00A15851" w:rsidRDefault="00AB657D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DAC4554" wp14:editId="34EC98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61EF19" id="AutoShape 11" o:spid="_x0000_s1026" style="position:absolute;margin-left:0;margin-top:0;width:561.15pt;height:742.8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39DCA06" wp14:editId="075C48C3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8A56A" w14:textId="77777777" w:rsidR="00A15851" w:rsidRDefault="00A737D4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39DCA06"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14:paraId="0178A56A" w14:textId="77777777" w:rsidR="00A15851" w:rsidRDefault="00A737D4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9D436" w14:textId="77777777" w:rsidR="00305755" w:rsidRDefault="00305755">
      <w:pPr>
        <w:spacing w:after="0" w:line="240" w:lineRule="auto"/>
      </w:pPr>
      <w:r>
        <w:separator/>
      </w:r>
    </w:p>
  </w:footnote>
  <w:footnote w:type="continuationSeparator" w:id="0">
    <w:p w14:paraId="732B3BF7" w14:textId="77777777" w:rsidR="00305755" w:rsidRDefault="00305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F8ED9" w14:textId="77777777" w:rsidR="0066653F" w:rsidRDefault="006665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250F7" w14:textId="77777777" w:rsidR="0066653F" w:rsidRDefault="006665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F74F1" w14:textId="77777777" w:rsidR="0066653F" w:rsidRDefault="006665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689467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7C7"/>
      </v:shape>
    </w:pict>
  </w:numPicBullet>
  <w:abstractNum w:abstractNumId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E2128E4"/>
    <w:multiLevelType w:val="hybridMultilevel"/>
    <w:tmpl w:val="DC928F2C"/>
    <w:lvl w:ilvl="0" w:tplc="06ECFF5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 w:val="0"/>
        <w:bCs w:val="0"/>
        <w:sz w:val="10"/>
        <w:szCs w:val="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50EF4"/>
    <w:multiLevelType w:val="hybridMultilevel"/>
    <w:tmpl w:val="CAE8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85A36"/>
    <w:multiLevelType w:val="hybridMultilevel"/>
    <w:tmpl w:val="FAE4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02E3A"/>
    <w:multiLevelType w:val="hybridMultilevel"/>
    <w:tmpl w:val="EB164D28"/>
    <w:lvl w:ilvl="0" w:tplc="5FB89A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D34817" w:themeColor="accent1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A8F8AF56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Times New Roman" w:hAnsi="Tahoma" w:cs="Tahoma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2D222F"/>
    <w:multiLevelType w:val="hybridMultilevel"/>
    <w:tmpl w:val="3BE63E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5"/>
  </w:num>
  <w:num w:numId="18">
    <w:abstractNumId w:val="9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27"/>
    <w:rsid w:val="00004BD9"/>
    <w:rsid w:val="0009544D"/>
    <w:rsid w:val="000A195F"/>
    <w:rsid w:val="000C1186"/>
    <w:rsid w:val="000F6082"/>
    <w:rsid w:val="0012553E"/>
    <w:rsid w:val="00170F11"/>
    <w:rsid w:val="00184DCE"/>
    <w:rsid w:val="001A760E"/>
    <w:rsid w:val="001C0209"/>
    <w:rsid w:val="0020634C"/>
    <w:rsid w:val="00254AE3"/>
    <w:rsid w:val="00305755"/>
    <w:rsid w:val="00320641"/>
    <w:rsid w:val="003810F7"/>
    <w:rsid w:val="003E74DE"/>
    <w:rsid w:val="003F55DF"/>
    <w:rsid w:val="00441BE6"/>
    <w:rsid w:val="005351D1"/>
    <w:rsid w:val="00540B7B"/>
    <w:rsid w:val="005413BC"/>
    <w:rsid w:val="005429B3"/>
    <w:rsid w:val="00561C09"/>
    <w:rsid w:val="0057065C"/>
    <w:rsid w:val="005A33FB"/>
    <w:rsid w:val="005B58BE"/>
    <w:rsid w:val="005C2883"/>
    <w:rsid w:val="006053D7"/>
    <w:rsid w:val="0063402C"/>
    <w:rsid w:val="00637CA6"/>
    <w:rsid w:val="00647BB3"/>
    <w:rsid w:val="0066653F"/>
    <w:rsid w:val="0067767E"/>
    <w:rsid w:val="006B7BA1"/>
    <w:rsid w:val="0070678A"/>
    <w:rsid w:val="00723028"/>
    <w:rsid w:val="007370B2"/>
    <w:rsid w:val="007952E0"/>
    <w:rsid w:val="007F474D"/>
    <w:rsid w:val="00801A4F"/>
    <w:rsid w:val="008566B1"/>
    <w:rsid w:val="0085681B"/>
    <w:rsid w:val="00856956"/>
    <w:rsid w:val="00877B90"/>
    <w:rsid w:val="00885D51"/>
    <w:rsid w:val="00895BCE"/>
    <w:rsid w:val="008A151C"/>
    <w:rsid w:val="008D00D0"/>
    <w:rsid w:val="008F78B8"/>
    <w:rsid w:val="0097545C"/>
    <w:rsid w:val="00981E4B"/>
    <w:rsid w:val="00982863"/>
    <w:rsid w:val="009C3F6A"/>
    <w:rsid w:val="009E2D98"/>
    <w:rsid w:val="00A15851"/>
    <w:rsid w:val="00A17A35"/>
    <w:rsid w:val="00A658BE"/>
    <w:rsid w:val="00A6746F"/>
    <w:rsid w:val="00A737D4"/>
    <w:rsid w:val="00A902BF"/>
    <w:rsid w:val="00AB657D"/>
    <w:rsid w:val="00B419D7"/>
    <w:rsid w:val="00BC673E"/>
    <w:rsid w:val="00BF300A"/>
    <w:rsid w:val="00C27DA8"/>
    <w:rsid w:val="00C55684"/>
    <w:rsid w:val="00C55C48"/>
    <w:rsid w:val="00C63D09"/>
    <w:rsid w:val="00C936EC"/>
    <w:rsid w:val="00CB0484"/>
    <w:rsid w:val="00CC08D2"/>
    <w:rsid w:val="00D57AD9"/>
    <w:rsid w:val="00DA49F5"/>
    <w:rsid w:val="00E35AB8"/>
    <w:rsid w:val="00E60B35"/>
    <w:rsid w:val="00E67075"/>
    <w:rsid w:val="00E97FF4"/>
    <w:rsid w:val="00EB119F"/>
    <w:rsid w:val="00EC0AB4"/>
    <w:rsid w:val="00EC4727"/>
    <w:rsid w:val="00F06F6A"/>
    <w:rsid w:val="00F17A44"/>
    <w:rsid w:val="00F2438B"/>
    <w:rsid w:val="00F46CD8"/>
    <w:rsid w:val="00F506ED"/>
    <w:rsid w:val="00F53F18"/>
    <w:rsid w:val="00F60CD9"/>
    <w:rsid w:val="00F71C3E"/>
    <w:rsid w:val="00FA1E54"/>
    <w:rsid w:val="00FA3B14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225E57"/>
  <w15:docId w15:val="{019B6150-F5B1-447C-A64B-418CDE4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B3"/>
    <w:pPr>
      <w:spacing w:after="160"/>
    </w:pPr>
    <w:rPr>
      <w:rFonts w:cs="Times New Roman"/>
      <w:color w:val="000000" w:themeColor="text1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429B3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5429B3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B3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B3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B3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B3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B3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B3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B3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5429B3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5429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29B3"/>
    <w:rPr>
      <w:rFonts w:cs="Times New Roman"/>
      <w:color w:val="000000" w:themeColor="text1"/>
      <w:szCs w:val="20"/>
      <w:lang w:eastAsia="ja-JP" w:bidi="he-IL"/>
    </w:rPr>
  </w:style>
  <w:style w:type="paragraph" w:styleId="NoSpacing">
    <w:name w:val="No Spacing"/>
    <w:basedOn w:val="Normal"/>
    <w:uiPriority w:val="1"/>
    <w:qFormat/>
    <w:rsid w:val="005429B3"/>
    <w:pPr>
      <w:spacing w:after="0" w:line="240" w:lineRule="auto"/>
    </w:pPr>
  </w:style>
  <w:style w:type="paragraph" w:styleId="Closing">
    <w:name w:val="Closing"/>
    <w:basedOn w:val="Normal"/>
    <w:link w:val="ClosingChar"/>
    <w:uiPriority w:val="7"/>
    <w:unhideWhenUsed/>
    <w:qFormat/>
    <w:rsid w:val="005429B3"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5429B3"/>
    <w:rPr>
      <w:rFonts w:cs="Times New Roman"/>
      <w:color w:val="000000" w:themeColor="text1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5"/>
    <w:qFormat/>
    <w:rsid w:val="005429B3"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rsid w:val="005429B3"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5429B3"/>
    <w:rPr>
      <w:rFonts w:cs="Times New Roman"/>
      <w:b/>
      <w:color w:val="000000" w:themeColor="text1"/>
      <w:szCs w:val="20"/>
      <w:lang w:eastAsia="ja-JP" w:bidi="he-IL"/>
    </w:rPr>
  </w:style>
  <w:style w:type="paragraph" w:customStyle="1" w:styleId="SenderAddress">
    <w:name w:val="Sender Address"/>
    <w:basedOn w:val="NoSpacing"/>
    <w:uiPriority w:val="3"/>
    <w:qFormat/>
    <w:rsid w:val="005429B3"/>
    <w:pPr>
      <w:spacing w:after="360"/>
      <w:contextualSpacing/>
    </w:pPr>
  </w:style>
  <w:style w:type="paragraph" w:styleId="Signature">
    <w:name w:val="Signature"/>
    <w:basedOn w:val="Normal"/>
    <w:link w:val="SignatureChar"/>
    <w:uiPriority w:val="8"/>
    <w:unhideWhenUsed/>
    <w:rsid w:val="005429B3"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8"/>
    <w:rsid w:val="005429B3"/>
    <w:rPr>
      <w:rFonts w:cs="Times New Roman"/>
      <w:color w:val="000000" w:themeColor="text1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B3"/>
    <w:rPr>
      <w:rFonts w:ascii="Tahoma" w:hAnsi="Tahoma" w:cs="Tahoma"/>
      <w:color w:val="000000" w:themeColor="text1"/>
      <w:sz w:val="16"/>
      <w:szCs w:val="16"/>
      <w:lang w:eastAsia="ja-JP" w:bidi="he-IL"/>
    </w:rPr>
  </w:style>
  <w:style w:type="paragraph" w:styleId="BlockText">
    <w:name w:val="Block Text"/>
    <w:aliases w:val="Block Quote"/>
    <w:uiPriority w:val="40"/>
    <w:rsid w:val="005429B3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5429B3"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29B3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29B3"/>
  </w:style>
  <w:style w:type="character" w:customStyle="1" w:styleId="DateChar">
    <w:name w:val="Date Char"/>
    <w:basedOn w:val="DefaultParagraphFont"/>
    <w:link w:val="Date"/>
    <w:uiPriority w:val="99"/>
    <w:semiHidden/>
    <w:rsid w:val="005429B3"/>
    <w:rPr>
      <w:rFonts w:cs="Times New Roman"/>
      <w:color w:val="000000" w:themeColor="text1"/>
      <w:szCs w:val="20"/>
      <w:lang w:eastAsia="ja-JP" w:bidi="he-IL"/>
    </w:rPr>
  </w:style>
  <w:style w:type="character" w:styleId="Emphasis">
    <w:name w:val="Emphasis"/>
    <w:uiPriority w:val="20"/>
    <w:qFormat/>
    <w:rsid w:val="005429B3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5429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9B3"/>
    <w:rPr>
      <w:rFonts w:cs="Times New Roman"/>
      <w:color w:val="000000" w:themeColor="text1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429B3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B3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B3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B3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B3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B3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B3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B3"/>
    <w:rPr>
      <w:rFonts w:asciiTheme="majorHAnsi" w:hAnsiTheme="majorHAnsi" w:cs="Times New Roman"/>
      <w:color w:val="D34817" w:themeColor="accent1"/>
      <w:spacing w:val="1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B3"/>
    <w:rPr>
      <w:rFonts w:asciiTheme="majorHAnsi" w:hAnsiTheme="majorHAnsi" w:cs="Times New Roman"/>
      <w:i/>
      <w:color w:val="D34817" w:themeColor="accent1"/>
      <w:spacing w:val="10"/>
      <w:szCs w:val="20"/>
      <w:lang w:eastAsia="ja-JP" w:bidi="he-IL"/>
    </w:rPr>
  </w:style>
  <w:style w:type="character" w:styleId="Hyperlink">
    <w:name w:val="Hyperlink"/>
    <w:basedOn w:val="DefaultParagraphFont"/>
    <w:uiPriority w:val="99"/>
    <w:semiHidden/>
    <w:unhideWhenUsed/>
    <w:rsid w:val="005429B3"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429B3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429B3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B3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sid w:val="005429B3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rsid w:val="005429B3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7"/>
    <w:unhideWhenUsed/>
    <w:qFormat/>
    <w:rsid w:val="005429B3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7"/>
    <w:unhideWhenUsed/>
    <w:qFormat/>
    <w:rsid w:val="005429B3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7"/>
    <w:unhideWhenUsed/>
    <w:qFormat/>
    <w:rsid w:val="005429B3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7"/>
    <w:unhideWhenUsed/>
    <w:qFormat/>
    <w:rsid w:val="005429B3"/>
    <w:pPr>
      <w:numPr>
        <w:numId w:val="15"/>
      </w:numPr>
      <w:spacing w:after="0"/>
    </w:pPr>
  </w:style>
  <w:style w:type="paragraph" w:styleId="Quote">
    <w:name w:val="Quote"/>
    <w:basedOn w:val="Normal"/>
    <w:link w:val="QuoteChar"/>
    <w:uiPriority w:val="29"/>
    <w:qFormat/>
    <w:rsid w:val="005429B3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429B3"/>
    <w:rPr>
      <w:rFonts w:cs="Times New Roman"/>
      <w:i/>
      <w:color w:val="7F7F7F" w:themeColor="background1" w:themeShade="7F"/>
      <w:sz w:val="24"/>
      <w:szCs w:val="20"/>
      <w:lang w:eastAsia="ja-JP" w:bidi="he-IL"/>
    </w:rPr>
  </w:style>
  <w:style w:type="character" w:styleId="Strong">
    <w:name w:val="Strong"/>
    <w:uiPriority w:val="22"/>
    <w:qFormat/>
    <w:rsid w:val="005429B3"/>
    <w:rPr>
      <w:rFonts w:asciiTheme="minorHAnsi" w:hAnsiTheme="minorHAnsi"/>
      <w:b/>
      <w:color w:val="9B2D1F" w:themeColor="accent2"/>
    </w:rPr>
  </w:style>
  <w:style w:type="paragraph" w:styleId="Subtitle">
    <w:name w:val="Subtitle"/>
    <w:basedOn w:val="Normal"/>
    <w:link w:val="SubtitleChar"/>
    <w:uiPriority w:val="11"/>
    <w:rsid w:val="005429B3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9B3"/>
    <w:rPr>
      <w:rFonts w:asciiTheme="majorHAnsi" w:hAnsiTheme="majorHAnsi" w:cstheme="minorHAnsi"/>
      <w:sz w:val="28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sid w:val="005429B3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5429B3"/>
    <w:rPr>
      <w:rFonts w:cs="Times New Roman"/>
      <w:color w:val="737373" w:themeColor="text1" w:themeTint="8C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rsid w:val="005429B3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429B3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 w:bidi="he-IL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429B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ateText">
    <w:name w:val="Date Text"/>
    <w:basedOn w:val="Normal"/>
    <w:uiPriority w:val="35"/>
    <w:rsid w:val="005429B3"/>
    <w:pPr>
      <w:spacing w:before="720" w:after="200"/>
      <w:contextualSpacing/>
    </w:pPr>
  </w:style>
  <w:style w:type="paragraph" w:customStyle="1" w:styleId="GrayText">
    <w:name w:val="Gray Text"/>
    <w:basedOn w:val="NoSpacing"/>
    <w:uiPriority w:val="35"/>
    <w:qFormat/>
    <w:rsid w:val="005429B3"/>
    <w:rPr>
      <w:rFonts w:asciiTheme="majorHAnsi" w:hAnsiTheme="majorHAnsi"/>
      <w:color w:val="7F7F7F" w:themeColor="text1" w:themeTint="80"/>
      <w:sz w:val="20"/>
      <w:lang w:bidi="ar-SA"/>
    </w:rPr>
  </w:style>
  <w:style w:type="paragraph" w:customStyle="1" w:styleId="HeaderEven">
    <w:name w:val="Header Even"/>
    <w:basedOn w:val="NoSpacing"/>
    <w:qFormat/>
    <w:rsid w:val="005429B3"/>
    <w:pPr>
      <w:pBdr>
        <w:bottom w:val="single" w:sz="4" w:space="1" w:color="D34817" w:themeColor="accent1"/>
      </w:pBdr>
    </w:pPr>
    <w:rPr>
      <w:b/>
      <w:color w:val="696464" w:themeColor="text2"/>
      <w:sz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5429B3"/>
    <w:rPr>
      <w:color w:val="808080"/>
    </w:rPr>
  </w:style>
  <w:style w:type="character" w:customStyle="1" w:styleId="fillblank">
    <w:name w:val="fillblank"/>
    <w:basedOn w:val="DefaultParagraphFont"/>
    <w:rsid w:val="0012553E"/>
  </w:style>
  <w:style w:type="paragraph" w:customStyle="1" w:styleId="Default">
    <w:name w:val="Default"/>
    <w:rsid w:val="005A33FB"/>
    <w:pPr>
      <w:autoSpaceDE w:val="0"/>
      <w:autoSpaceDN w:val="0"/>
      <w:adjustRightInd w:val="0"/>
      <w:spacing w:after="0" w:line="240" w:lineRule="auto"/>
    </w:pPr>
    <w:rPr>
      <w:rFonts w:ascii="Perpetua" w:hAnsi="Perpetua" w:cs="Perpetua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5413BC"/>
    <w:pPr>
      <w:spacing w:after="0" w:line="240" w:lineRule="auto"/>
      <w:jc w:val="lowKashida"/>
    </w:pPr>
    <w:rPr>
      <w:rFonts w:ascii="GaramondNo4CyrTCYLig" w:eastAsia="Times New Roman" w:hAnsi="GaramondNo4CyrTCYLig"/>
      <w:color w:val="auto"/>
      <w:sz w:val="26"/>
      <w:szCs w:val="26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5413BC"/>
    <w:rPr>
      <w:rFonts w:ascii="GaramondNo4CyrTCYLig" w:eastAsia="Times New Roman" w:hAnsi="GaramondNo4CyrTCYLig" w:cs="Times New Roman"/>
      <w:sz w:val="26"/>
      <w:szCs w:val="26"/>
      <w:lang w:eastAsia="ar-SA"/>
    </w:rPr>
  </w:style>
  <w:style w:type="paragraph" w:styleId="BodyTextIndent">
    <w:name w:val="Body Text Indent"/>
    <w:basedOn w:val="Normal"/>
    <w:link w:val="BodyTextIndentChar"/>
    <w:rsid w:val="005413BC"/>
    <w:pPr>
      <w:spacing w:after="0" w:line="240" w:lineRule="auto"/>
      <w:ind w:left="1440" w:hanging="1440"/>
    </w:pPr>
    <w:rPr>
      <w:rFonts w:ascii="GaramondNo4CyrTCYLig" w:eastAsia="Times New Roman" w:hAnsi="GaramondNo4CyrTCYLig"/>
      <w:color w:val="auto"/>
      <w:sz w:val="26"/>
      <w:szCs w:val="26"/>
      <w:lang w:eastAsia="ar-SA" w:bidi="ar-SA"/>
    </w:rPr>
  </w:style>
  <w:style w:type="character" w:customStyle="1" w:styleId="BodyTextIndentChar">
    <w:name w:val="Body Text Indent Char"/>
    <w:basedOn w:val="DefaultParagraphFont"/>
    <w:link w:val="BodyTextIndent"/>
    <w:rsid w:val="005413BC"/>
    <w:rPr>
      <w:rFonts w:ascii="GaramondNo4CyrTCYLig" w:eastAsia="Times New Roman" w:hAnsi="GaramondNo4CyrTCYLig" w:cs="Times New Roman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768B4DEF1A45AB95FAF164E1AAD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AA081-93F5-4F66-8051-F30E6CC88B55}"/>
      </w:docPartPr>
      <w:docPartBody>
        <w:p w:rsidR="004A2048" w:rsidRDefault="00064032">
          <w:pPr>
            <w:pStyle w:val="39768B4DEF1A45AB95FAF164E1AADDAC"/>
          </w:pPr>
          <w:r>
            <w:rPr>
              <w:rStyle w:val="PlaceholderText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No4CyrTCYLi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F_Diwani"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4032"/>
    <w:rsid w:val="000216FF"/>
    <w:rsid w:val="000327AD"/>
    <w:rsid w:val="00064032"/>
    <w:rsid w:val="000C5D58"/>
    <w:rsid w:val="000E7F3C"/>
    <w:rsid w:val="001A6FEF"/>
    <w:rsid w:val="00206F4A"/>
    <w:rsid w:val="003101D9"/>
    <w:rsid w:val="00402C25"/>
    <w:rsid w:val="004A2048"/>
    <w:rsid w:val="00547A5B"/>
    <w:rsid w:val="0074278A"/>
    <w:rsid w:val="00801825"/>
    <w:rsid w:val="00A44DA8"/>
    <w:rsid w:val="00AD3AB2"/>
    <w:rsid w:val="00C3572B"/>
    <w:rsid w:val="00CC26A9"/>
    <w:rsid w:val="00D7294A"/>
    <w:rsid w:val="00F55EF4"/>
    <w:rsid w:val="00F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3721566DA546A1AE90211A7C9EAECC">
    <w:name w:val="BE3721566DA546A1AE90211A7C9EAECC"/>
    <w:rsid w:val="004A2048"/>
  </w:style>
  <w:style w:type="paragraph" w:customStyle="1" w:styleId="2CC878D31E384EBF80C84796DB90173A">
    <w:name w:val="2CC878D31E384EBF80C84796DB90173A"/>
    <w:rsid w:val="004A2048"/>
  </w:style>
  <w:style w:type="paragraph" w:customStyle="1" w:styleId="F5479742251D4173B9AAE36A69E7008C">
    <w:name w:val="F5479742251D4173B9AAE36A69E7008C"/>
    <w:rsid w:val="004A2048"/>
  </w:style>
  <w:style w:type="paragraph" w:customStyle="1" w:styleId="4C414DFD00E24E13900B05AD256C10AC">
    <w:name w:val="4C414DFD00E24E13900B05AD256C10AC"/>
    <w:rsid w:val="004A2048"/>
  </w:style>
  <w:style w:type="paragraph" w:customStyle="1" w:styleId="88D7A3454DA1421E97E2F62DDF946658">
    <w:name w:val="88D7A3454DA1421E97E2F62DDF946658"/>
    <w:rsid w:val="004A2048"/>
  </w:style>
  <w:style w:type="paragraph" w:customStyle="1" w:styleId="3816EEE79AFB4AF09C7B70C8F0FFECC2">
    <w:name w:val="3816EEE79AFB4AF09C7B70C8F0FFECC2"/>
    <w:rsid w:val="004A2048"/>
  </w:style>
  <w:style w:type="paragraph" w:customStyle="1" w:styleId="6CCD108034E041DBBE75AEF48B6A7FEB">
    <w:name w:val="6CCD108034E041DBBE75AEF48B6A7FEB"/>
    <w:rsid w:val="004A2048"/>
  </w:style>
  <w:style w:type="paragraph" w:customStyle="1" w:styleId="5F479D6253AB4047BD57944E30C2AE3E">
    <w:name w:val="5F479D6253AB4047BD57944E30C2AE3E"/>
    <w:rsid w:val="004A2048"/>
  </w:style>
  <w:style w:type="paragraph" w:customStyle="1" w:styleId="C481385EE26E4FB3969F0473566A8E96">
    <w:name w:val="C481385EE26E4FB3969F0473566A8E96"/>
    <w:rsid w:val="004A2048"/>
  </w:style>
  <w:style w:type="paragraph" w:customStyle="1" w:styleId="983085B6882B43BA97A1B2965B4E7504">
    <w:name w:val="983085B6882B43BA97A1B2965B4E7504"/>
    <w:rsid w:val="004A2048"/>
  </w:style>
  <w:style w:type="character" w:styleId="PlaceholderText">
    <w:name w:val="Placeholder Text"/>
    <w:basedOn w:val="DefaultParagraphFont"/>
    <w:uiPriority w:val="99"/>
    <w:semiHidden/>
    <w:rsid w:val="004A2048"/>
    <w:rPr>
      <w:color w:val="808080"/>
    </w:rPr>
  </w:style>
  <w:style w:type="paragraph" w:customStyle="1" w:styleId="C8D3C60D6A364558A5871A5D1DF1D57C">
    <w:name w:val="C8D3C60D6A364558A5871A5D1DF1D57C"/>
    <w:rsid w:val="004A2048"/>
  </w:style>
  <w:style w:type="paragraph" w:customStyle="1" w:styleId="5824162B8EFD4462857F59AAD685EFD0">
    <w:name w:val="5824162B8EFD4462857F59AAD685EFD0"/>
    <w:rsid w:val="004A2048"/>
  </w:style>
  <w:style w:type="paragraph" w:customStyle="1" w:styleId="39768B4DEF1A45AB95FAF164E1AADDAC">
    <w:name w:val="39768B4DEF1A45AB95FAF164E1AADDAC"/>
    <w:rsid w:val="004A2048"/>
  </w:style>
  <w:style w:type="paragraph" w:customStyle="1" w:styleId="E513D88E951343E4A21B18C95CB049AC">
    <w:name w:val="E513D88E951343E4A21B18C95CB049AC"/>
    <w:rsid w:val="004A2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B006123-1A02-4B4B-B26D-AAD9579BC4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DF3769-9D31-47DE-85FC-5B130D222FFF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8F547202-00A2-4A49-B304-E7BD7D0351C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EquityLetter</Template>
  <TotalTime>452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(Equity design)</vt:lpstr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(Equity design)</dc:title>
  <dc:creator>Administrator</dc:creator>
  <cp:lastModifiedBy>Soul-PC</cp:lastModifiedBy>
  <cp:revision>29</cp:revision>
  <cp:lastPrinted>2019-04-07T07:39:00Z</cp:lastPrinted>
  <dcterms:created xsi:type="dcterms:W3CDTF">2014-05-25T05:42:00Z</dcterms:created>
  <dcterms:modified xsi:type="dcterms:W3CDTF">2019-04-24T13:38:00Z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TC101996519990</vt:lpwstr>
  </property>
</Properties>
</file>