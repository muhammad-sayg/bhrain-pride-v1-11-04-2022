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tblpYSpec="top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7F7F7F"/>
          <w:insideV w:val="dashed" w:sz="4" w:space="0" w:color="7F7F7F"/>
        </w:tblBorders>
        <w:tblLook w:val="04A0" w:firstRow="1" w:lastRow="0" w:firstColumn="1" w:lastColumn="0" w:noHBand="0" w:noVBand="1"/>
      </w:tblPr>
      <w:tblGrid>
        <w:gridCol w:w="9360"/>
      </w:tblGrid>
      <w:tr w:rsidR="006369DB">
        <w:tc>
          <w:tcPr>
            <w:tcW w:w="9576" w:type="dxa"/>
          </w:tcPr>
          <w:p w:rsidR="006369DB" w:rsidRDefault="006369DB">
            <w:pPr>
              <w:pStyle w:val="HeaderFirstPage"/>
              <w:pBdr>
                <w:bottom w:val="none" w:sz="0" w:space="0" w:color="auto"/>
              </w:pBdr>
              <w:spacing w:after="0" w:line="240" w:lineRule="auto"/>
              <w:rPr>
                <w:color w:val="9FB8CD" w:themeColor="accent2"/>
              </w:rPr>
            </w:pPr>
          </w:p>
        </w:tc>
      </w:tr>
    </w:tbl>
    <w:sdt>
      <w:sdtPr>
        <w:alias w:val="Resume Name"/>
        <w:tag w:val="Resume Name"/>
        <w:id w:val="2142538285"/>
        <w:placeholder>
          <w:docPart w:val="65C886BA5B624C15802C06020B7DC494"/>
        </w:placeholder>
        <w:docPartList>
          <w:docPartGallery w:val="Quick Parts"/>
          <w:docPartCategory w:val=" Resume Name"/>
        </w:docPartList>
      </w:sdtPr>
      <w:sdtEndPr>
        <w:rPr>
          <w:rFonts w:asciiTheme="majorHAnsi" w:hAnsiTheme="majorHAnsi"/>
          <w:sz w:val="27"/>
          <w:szCs w:val="27"/>
        </w:rPr>
      </w:sdtEndPr>
      <w:sdtContent>
        <w:p w:rsidR="006369DB" w:rsidRDefault="006369DB">
          <w:pPr>
            <w:pStyle w:val="NoSpacing"/>
          </w:pPr>
        </w:p>
        <w:tbl>
          <w:tblPr>
            <w:tblW w:w="5000" w:type="pct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42"/>
            <w:gridCol w:w="9002"/>
          </w:tblGrid>
          <w:tr w:rsidR="006369DB" w:rsidRPr="00E736C6">
            <w:trPr>
              <w:jc w:val="center"/>
            </w:trPr>
            <w:tc>
              <w:tcPr>
                <w:tcW w:w="365" w:type="dxa"/>
                <w:shd w:val="clear" w:color="auto" w:fill="9FB8CD" w:themeFill="accent2"/>
              </w:tcPr>
              <w:p w:rsidR="006369DB" w:rsidRPr="00E736C6" w:rsidRDefault="006369DB">
                <w:pPr>
                  <w:spacing w:after="0" w:line="240" w:lineRule="auto"/>
                  <w:rPr>
                    <w:rFonts w:asciiTheme="majorHAnsi" w:hAnsiTheme="majorHAnsi"/>
                    <w:sz w:val="27"/>
                    <w:szCs w:val="27"/>
                  </w:rPr>
                </w:pPr>
              </w:p>
            </w:tc>
            <w:tc>
              <w:tcPr>
                <w:tcW w:w="9363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:rsidR="006369DB" w:rsidRPr="00E736C6" w:rsidRDefault="00C9442E">
                <w:pPr>
                  <w:pStyle w:val="PersonalName"/>
                  <w:rPr>
                    <w:sz w:val="30"/>
                    <w:szCs w:val="30"/>
                  </w:rPr>
                </w:pPr>
                <w:r w:rsidRPr="00C9442E">
                  <w:rPr>
                    <w:color w:val="628BAD" w:themeColor="accent2" w:themeShade="BF"/>
                    <w:spacing w:val="10"/>
                    <w:sz w:val="30"/>
                    <w:szCs w:val="30"/>
                    <w:lang w:eastAsia="en-US"/>
                  </w:rPr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-118110</wp:posOffset>
                      </wp:positionH>
                      <wp:positionV relativeFrom="paragraph">
                        <wp:posOffset>0</wp:posOffset>
                      </wp:positionV>
                      <wp:extent cx="1257300" cy="1619250"/>
                      <wp:effectExtent l="0" t="0" r="0" b="0"/>
                      <wp:wrapSquare wrapText="bothSides"/>
                      <wp:docPr id="1" name="Picture 1" descr="C:\Users\Al-Ayam\Desktop\_DSC6644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C:\Users\Al-Ayam\Desktop\_DSC6644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257300" cy="1619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  <w:r w:rsidR="009D5F1D" w:rsidRPr="00E736C6">
                  <w:rPr>
                    <w:color w:val="628BAD" w:themeColor="accent2" w:themeShade="BF"/>
                    <w:spacing w:val="10"/>
                    <w:sz w:val="30"/>
                    <w:szCs w:val="30"/>
                  </w:rPr>
                  <w:sym w:font="Wingdings 3" w:char="F07D"/>
                </w:r>
                <w:sdt>
                  <w:sdtPr>
                    <w:rPr>
                      <w:sz w:val="30"/>
                      <w:szCs w:val="30"/>
                    </w:rPr>
                    <w:id w:val="10979384"/>
                    <w:placeholder>
                      <w:docPart w:val="373B802073164FD69E4624281FA5DEC2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B7554F" w:rsidRPr="00E736C6">
                      <w:rPr>
                        <w:sz w:val="30"/>
                        <w:szCs w:val="30"/>
                      </w:rPr>
                      <w:t>MOHAMED A.RAHIM JASIM  ABDULLA</w:t>
                    </w:r>
                  </w:sdtContent>
                </w:sdt>
              </w:p>
              <w:p w:rsidR="006369DB" w:rsidRPr="00E736C6" w:rsidRDefault="00B7554F">
                <w:pPr>
                  <w:pStyle w:val="AddressText"/>
                  <w:spacing w:line="240" w:lineRule="auto"/>
                  <w:rPr>
                    <w:color w:val="auto"/>
                    <w:sz w:val="27"/>
                    <w:szCs w:val="27"/>
                  </w:rPr>
                </w:pPr>
                <w:proofErr w:type="spellStart"/>
                <w:r w:rsidRPr="00E736C6">
                  <w:rPr>
                    <w:color w:val="auto"/>
                    <w:sz w:val="27"/>
                    <w:szCs w:val="27"/>
                  </w:rPr>
                  <w:t>Juffair</w:t>
                </w:r>
                <w:proofErr w:type="spellEnd"/>
                <w:r w:rsidRPr="00E736C6">
                  <w:rPr>
                    <w:color w:val="auto"/>
                    <w:sz w:val="27"/>
                    <w:szCs w:val="27"/>
                  </w:rPr>
                  <w:t xml:space="preserve"> Bahrain</w:t>
                </w:r>
              </w:p>
              <w:p w:rsidR="006369DB" w:rsidRPr="00E736C6" w:rsidRDefault="009D5F1D" w:rsidP="00836B3D">
                <w:pPr>
                  <w:pStyle w:val="AddressText"/>
                  <w:spacing w:line="240" w:lineRule="auto"/>
                  <w:rPr>
                    <w:color w:val="auto"/>
                    <w:sz w:val="27"/>
                    <w:szCs w:val="27"/>
                  </w:rPr>
                </w:pPr>
                <w:r w:rsidRPr="00E736C6">
                  <w:rPr>
                    <w:color w:val="auto"/>
                    <w:sz w:val="27"/>
                    <w:szCs w:val="27"/>
                  </w:rPr>
                  <w:t xml:space="preserve">Phone: </w:t>
                </w:r>
                <w:r w:rsidR="00B7554F" w:rsidRPr="00E736C6">
                  <w:rPr>
                    <w:color w:val="auto"/>
                    <w:sz w:val="27"/>
                    <w:szCs w:val="27"/>
                  </w:rPr>
                  <w:t xml:space="preserve">00973- </w:t>
                </w:r>
                <w:r w:rsidR="00836B3D">
                  <w:rPr>
                    <w:color w:val="auto"/>
                    <w:sz w:val="27"/>
                    <w:szCs w:val="27"/>
                  </w:rPr>
                  <w:t>34649667</w:t>
                </w:r>
              </w:p>
              <w:p w:rsidR="006369DB" w:rsidRDefault="009D5F1D" w:rsidP="00B7554F">
                <w:pPr>
                  <w:pStyle w:val="AddressText"/>
                  <w:spacing w:line="240" w:lineRule="auto"/>
                  <w:rPr>
                    <w:color w:val="auto"/>
                    <w:sz w:val="27"/>
                    <w:szCs w:val="27"/>
                  </w:rPr>
                </w:pPr>
                <w:r w:rsidRPr="00E736C6">
                  <w:rPr>
                    <w:color w:val="auto"/>
                    <w:sz w:val="27"/>
                    <w:szCs w:val="27"/>
                  </w:rPr>
                  <w:t xml:space="preserve">E-mail: </w:t>
                </w:r>
                <w:r w:rsidR="00B7554F" w:rsidRPr="00E736C6">
                  <w:rPr>
                    <w:color w:val="auto"/>
                    <w:sz w:val="27"/>
                    <w:szCs w:val="27"/>
                  </w:rPr>
                  <w:t>mraheem682@gmail.com</w:t>
                </w:r>
              </w:p>
              <w:p w:rsidR="00836B3D" w:rsidRPr="00E736C6" w:rsidRDefault="00836B3D" w:rsidP="00B7554F">
                <w:pPr>
                  <w:pStyle w:val="AddressText"/>
                  <w:spacing w:line="240" w:lineRule="auto"/>
                  <w:rPr>
                    <w:sz w:val="27"/>
                    <w:szCs w:val="27"/>
                  </w:rPr>
                </w:pPr>
              </w:p>
            </w:tc>
          </w:tr>
        </w:tbl>
        <w:p w:rsidR="006369DB" w:rsidRPr="00E736C6" w:rsidRDefault="00150CE9">
          <w:pPr>
            <w:pStyle w:val="NoSpacing"/>
            <w:rPr>
              <w:rFonts w:asciiTheme="majorHAnsi" w:hAnsiTheme="majorHAnsi"/>
              <w:sz w:val="27"/>
              <w:szCs w:val="27"/>
            </w:rPr>
          </w:pPr>
        </w:p>
      </w:sdtContent>
    </w:sdt>
    <w:p w:rsidR="006369DB" w:rsidRPr="00E736C6" w:rsidRDefault="006369DB">
      <w:pPr>
        <w:pStyle w:val="NoSpacing"/>
        <w:rPr>
          <w:rFonts w:asciiTheme="majorHAnsi" w:hAnsiTheme="majorHAnsi"/>
          <w:sz w:val="27"/>
          <w:szCs w:val="27"/>
        </w:rPr>
      </w:pPr>
    </w:p>
    <w:tbl>
      <w:tblPr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8979"/>
      </w:tblGrid>
      <w:tr w:rsidR="006369DB" w:rsidRPr="008E1F52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:rsidR="006369DB" w:rsidRPr="008E1F52" w:rsidRDefault="006369DB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6369DB" w:rsidRPr="008E1F52" w:rsidRDefault="009D5F1D">
            <w:pPr>
              <w:pStyle w:val="Section"/>
              <w:rPr>
                <w:color w:val="auto"/>
                <w:szCs w:val="24"/>
              </w:rPr>
            </w:pPr>
            <w:r w:rsidRPr="008E1F52">
              <w:rPr>
                <w:color w:val="auto"/>
                <w:szCs w:val="24"/>
              </w:rPr>
              <w:t>Objectives</w:t>
            </w:r>
          </w:p>
          <w:p w:rsidR="006369DB" w:rsidRPr="008E1F52" w:rsidRDefault="00B7554F" w:rsidP="00B7554F">
            <w:pPr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8E1F52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To achieve success in my carrier with leading organization which will enable to utilize my talent, skills and achieve my aspiration. </w:t>
            </w:r>
          </w:p>
          <w:p w:rsidR="006369DB" w:rsidRPr="008E1F52" w:rsidRDefault="009D5F1D">
            <w:pPr>
              <w:pStyle w:val="Section"/>
              <w:rPr>
                <w:color w:val="auto"/>
                <w:szCs w:val="24"/>
              </w:rPr>
            </w:pPr>
            <w:r w:rsidRPr="008E1F52">
              <w:rPr>
                <w:color w:val="auto"/>
                <w:szCs w:val="24"/>
              </w:rPr>
              <w:t>Education</w:t>
            </w:r>
          </w:p>
          <w:p w:rsidR="006369DB" w:rsidRDefault="00B7554F">
            <w:pPr>
              <w:pStyle w:val="Subsection"/>
              <w:spacing w:after="0"/>
              <w:rPr>
                <w:b w:val="0"/>
                <w:color w:val="auto"/>
                <w:sz w:val="24"/>
                <w:szCs w:val="24"/>
              </w:rPr>
            </w:pPr>
            <w:r w:rsidRPr="008E1F52">
              <w:rPr>
                <w:b w:val="0"/>
                <w:color w:val="auto"/>
                <w:sz w:val="24"/>
                <w:szCs w:val="24"/>
              </w:rPr>
              <w:t xml:space="preserve"> Sh. Abdul </w:t>
            </w:r>
            <w:proofErr w:type="gramStart"/>
            <w:r w:rsidRPr="008E1F52">
              <w:rPr>
                <w:b w:val="0"/>
                <w:color w:val="auto"/>
                <w:sz w:val="24"/>
                <w:szCs w:val="24"/>
              </w:rPr>
              <w:t>Aziz  Bin</w:t>
            </w:r>
            <w:proofErr w:type="gramEnd"/>
            <w:r w:rsidRPr="008E1F52">
              <w:rPr>
                <w:b w:val="0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8E1F52">
              <w:rPr>
                <w:b w:val="0"/>
                <w:color w:val="auto"/>
                <w:sz w:val="24"/>
                <w:szCs w:val="24"/>
              </w:rPr>
              <w:t>Moh’d</w:t>
            </w:r>
            <w:proofErr w:type="spellEnd"/>
            <w:r w:rsidRPr="008E1F52">
              <w:rPr>
                <w:b w:val="0"/>
                <w:color w:val="auto"/>
                <w:sz w:val="24"/>
                <w:szCs w:val="24"/>
              </w:rPr>
              <w:t xml:space="preserve"> Secondary Boys School</w:t>
            </w:r>
          </w:p>
          <w:p w:rsidR="00836B3D" w:rsidRPr="00836B3D" w:rsidRDefault="00836B3D">
            <w:pPr>
              <w:pStyle w:val="Subsection"/>
              <w:spacing w:after="0"/>
              <w:rPr>
                <w:bCs/>
                <w:color w:val="auto"/>
                <w:sz w:val="24"/>
                <w:szCs w:val="24"/>
              </w:rPr>
            </w:pPr>
            <w:r>
              <w:rPr>
                <w:b w:val="0"/>
                <w:color w:val="auto"/>
                <w:sz w:val="24"/>
                <w:szCs w:val="24"/>
              </w:rPr>
              <w:br/>
            </w:r>
            <w:r w:rsidRPr="00836B3D">
              <w:rPr>
                <w:bCs/>
                <w:color w:val="auto"/>
                <w:sz w:val="24"/>
                <w:szCs w:val="24"/>
              </w:rPr>
              <w:t xml:space="preserve">WORK EXPERIENCE </w:t>
            </w:r>
          </w:p>
          <w:p w:rsidR="00836B3D" w:rsidRPr="008E1F52" w:rsidRDefault="00836B3D" w:rsidP="00836B3D">
            <w:pPr>
              <w:pStyle w:val="Subsection"/>
              <w:numPr>
                <w:ilvl w:val="0"/>
                <w:numId w:val="35"/>
              </w:numPr>
              <w:spacing w:after="0"/>
              <w:rPr>
                <w:b w:val="0"/>
                <w:color w:val="auto"/>
                <w:sz w:val="24"/>
                <w:szCs w:val="24"/>
              </w:rPr>
            </w:pPr>
            <w:r>
              <w:rPr>
                <w:b w:val="0"/>
                <w:color w:val="auto"/>
                <w:sz w:val="24"/>
                <w:szCs w:val="24"/>
              </w:rPr>
              <w:t xml:space="preserve">Worked as Cashier &amp; Customer Service in Lulu Hypermarket </w:t>
            </w:r>
            <w:proofErr w:type="spellStart"/>
            <w:r>
              <w:rPr>
                <w:b w:val="0"/>
                <w:color w:val="auto"/>
                <w:sz w:val="24"/>
                <w:szCs w:val="24"/>
              </w:rPr>
              <w:t>Hidd</w:t>
            </w:r>
            <w:proofErr w:type="spellEnd"/>
            <w:r>
              <w:rPr>
                <w:b w:val="0"/>
                <w:color w:val="auto"/>
                <w:sz w:val="24"/>
                <w:szCs w:val="24"/>
              </w:rPr>
              <w:t xml:space="preserve"> for 1 year. </w:t>
            </w:r>
          </w:p>
          <w:p w:rsidR="006369DB" w:rsidRPr="008E1F52" w:rsidRDefault="006369DB" w:rsidP="00B7554F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/>
              <w:rPr>
                <w:rFonts w:asciiTheme="majorHAnsi" w:hAnsiTheme="majorHAnsi"/>
                <w:sz w:val="24"/>
                <w:szCs w:val="24"/>
              </w:rPr>
            </w:pPr>
          </w:p>
          <w:p w:rsidR="00E736C6" w:rsidRPr="008E1F52" w:rsidRDefault="00E736C6" w:rsidP="00E736C6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  <w:r w:rsidRPr="008E1F52">
              <w:rPr>
                <w:rFonts w:asciiTheme="majorHAnsi" w:hAnsiTheme="majorHAnsi"/>
                <w:b/>
                <w:sz w:val="24"/>
                <w:szCs w:val="24"/>
                <w:u w:val="single"/>
              </w:rPr>
              <w:t>SKILLS</w:t>
            </w:r>
          </w:p>
          <w:p w:rsidR="00E736C6" w:rsidRPr="008E1F52" w:rsidRDefault="00E736C6" w:rsidP="00E736C6">
            <w:pPr>
              <w:pStyle w:val="ListParagraph"/>
              <w:numPr>
                <w:ilvl w:val="0"/>
                <w:numId w:val="31"/>
              </w:numPr>
              <w:rPr>
                <w:rFonts w:asciiTheme="majorHAnsi" w:hAnsiTheme="majorHAnsi"/>
                <w:sz w:val="24"/>
                <w:szCs w:val="24"/>
              </w:rPr>
            </w:pPr>
            <w:r w:rsidRPr="008E1F52">
              <w:rPr>
                <w:rFonts w:asciiTheme="majorHAnsi" w:hAnsiTheme="majorHAnsi"/>
                <w:sz w:val="24"/>
                <w:szCs w:val="24"/>
              </w:rPr>
              <w:t>Math calculations aptitude</w:t>
            </w:r>
          </w:p>
          <w:p w:rsidR="00E736C6" w:rsidRPr="008E1F52" w:rsidRDefault="00E736C6" w:rsidP="00E736C6">
            <w:pPr>
              <w:pStyle w:val="ListParagraph"/>
              <w:numPr>
                <w:ilvl w:val="0"/>
                <w:numId w:val="31"/>
              </w:numPr>
              <w:rPr>
                <w:rFonts w:asciiTheme="majorHAnsi" w:hAnsiTheme="majorHAnsi"/>
                <w:sz w:val="24"/>
                <w:szCs w:val="24"/>
              </w:rPr>
            </w:pPr>
            <w:r w:rsidRPr="008E1F52">
              <w:rPr>
                <w:rFonts w:asciiTheme="majorHAnsi" w:hAnsiTheme="majorHAnsi"/>
                <w:sz w:val="24"/>
                <w:szCs w:val="24"/>
              </w:rPr>
              <w:t>Excellent ability to prioritize</w:t>
            </w:r>
          </w:p>
          <w:p w:rsidR="00E736C6" w:rsidRPr="008E1F52" w:rsidRDefault="00E736C6" w:rsidP="00E736C6">
            <w:pPr>
              <w:pStyle w:val="ListParagraph"/>
              <w:numPr>
                <w:ilvl w:val="0"/>
                <w:numId w:val="31"/>
              </w:numPr>
              <w:rPr>
                <w:rFonts w:asciiTheme="majorHAnsi" w:hAnsiTheme="majorHAnsi"/>
                <w:sz w:val="24"/>
                <w:szCs w:val="24"/>
              </w:rPr>
            </w:pPr>
            <w:r w:rsidRPr="008E1F52">
              <w:rPr>
                <w:rFonts w:asciiTheme="majorHAnsi" w:hAnsiTheme="majorHAnsi"/>
                <w:sz w:val="24"/>
                <w:szCs w:val="24"/>
              </w:rPr>
              <w:t>Professional and personable</w:t>
            </w:r>
          </w:p>
          <w:p w:rsidR="00E736C6" w:rsidRPr="008E1F52" w:rsidRDefault="00E736C6" w:rsidP="00E736C6">
            <w:pPr>
              <w:pStyle w:val="ListParagraph"/>
              <w:numPr>
                <w:ilvl w:val="0"/>
                <w:numId w:val="31"/>
              </w:numPr>
              <w:rPr>
                <w:rFonts w:asciiTheme="majorHAnsi" w:hAnsiTheme="majorHAnsi"/>
                <w:sz w:val="24"/>
                <w:szCs w:val="24"/>
              </w:rPr>
            </w:pPr>
            <w:r w:rsidRPr="008E1F52">
              <w:rPr>
                <w:rFonts w:asciiTheme="majorHAnsi" w:hAnsiTheme="majorHAnsi"/>
                <w:sz w:val="24"/>
                <w:szCs w:val="24"/>
              </w:rPr>
              <w:t>Strong relationship building</w:t>
            </w:r>
          </w:p>
          <w:p w:rsidR="00E736C6" w:rsidRPr="008E1F52" w:rsidRDefault="00E736C6" w:rsidP="00E736C6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  <w:r w:rsidRPr="008E1F52">
              <w:rPr>
                <w:rFonts w:asciiTheme="majorHAnsi" w:hAnsiTheme="majorHAnsi"/>
                <w:b/>
                <w:sz w:val="24"/>
                <w:szCs w:val="24"/>
                <w:u w:val="single"/>
              </w:rPr>
              <w:t xml:space="preserve">PERSONAL QUALIFICATIONS </w:t>
            </w:r>
          </w:p>
          <w:p w:rsidR="00E736C6" w:rsidRPr="008E1F52" w:rsidRDefault="00E736C6" w:rsidP="00E736C6">
            <w:pPr>
              <w:pStyle w:val="ListParagraph"/>
              <w:numPr>
                <w:ilvl w:val="0"/>
                <w:numId w:val="33"/>
              </w:numPr>
              <w:rPr>
                <w:rFonts w:asciiTheme="majorHAnsi" w:hAnsiTheme="majorHAnsi"/>
                <w:sz w:val="24"/>
                <w:szCs w:val="24"/>
              </w:rPr>
            </w:pPr>
            <w:r w:rsidRPr="008E1F52">
              <w:rPr>
                <w:rFonts w:asciiTheme="majorHAnsi" w:hAnsiTheme="majorHAnsi"/>
                <w:sz w:val="24"/>
                <w:szCs w:val="24"/>
              </w:rPr>
              <w:t>Good Communicating skills</w:t>
            </w:r>
          </w:p>
          <w:p w:rsidR="00E736C6" w:rsidRPr="008E1F52" w:rsidRDefault="00E736C6" w:rsidP="00E736C6">
            <w:pPr>
              <w:pStyle w:val="ListParagraph"/>
              <w:numPr>
                <w:ilvl w:val="0"/>
                <w:numId w:val="33"/>
              </w:numPr>
              <w:rPr>
                <w:rFonts w:asciiTheme="majorHAnsi" w:hAnsiTheme="majorHAnsi"/>
                <w:sz w:val="24"/>
                <w:szCs w:val="24"/>
              </w:rPr>
            </w:pPr>
            <w:r w:rsidRPr="008E1F52">
              <w:rPr>
                <w:rFonts w:asciiTheme="majorHAnsi" w:hAnsiTheme="majorHAnsi"/>
                <w:sz w:val="24"/>
                <w:szCs w:val="24"/>
              </w:rPr>
              <w:t>Interested in learning new job</w:t>
            </w:r>
          </w:p>
          <w:p w:rsidR="00E736C6" w:rsidRPr="008E1F52" w:rsidRDefault="00E736C6" w:rsidP="00E736C6">
            <w:pPr>
              <w:pStyle w:val="ListParagraph"/>
              <w:numPr>
                <w:ilvl w:val="0"/>
                <w:numId w:val="33"/>
              </w:numPr>
              <w:rPr>
                <w:rFonts w:asciiTheme="majorHAnsi" w:hAnsiTheme="majorHAnsi"/>
                <w:sz w:val="24"/>
                <w:szCs w:val="24"/>
              </w:rPr>
            </w:pPr>
            <w:r w:rsidRPr="008E1F52">
              <w:rPr>
                <w:rFonts w:asciiTheme="majorHAnsi" w:hAnsiTheme="majorHAnsi"/>
                <w:sz w:val="24"/>
                <w:szCs w:val="24"/>
              </w:rPr>
              <w:t>Oriented person</w:t>
            </w:r>
          </w:p>
          <w:p w:rsidR="00E736C6" w:rsidRPr="008E1F52" w:rsidRDefault="00E736C6" w:rsidP="00E736C6">
            <w:pPr>
              <w:pStyle w:val="ListParagraph"/>
              <w:numPr>
                <w:ilvl w:val="0"/>
                <w:numId w:val="33"/>
              </w:numPr>
              <w:rPr>
                <w:rFonts w:asciiTheme="majorHAnsi" w:hAnsiTheme="majorHAnsi"/>
                <w:sz w:val="24"/>
                <w:szCs w:val="24"/>
              </w:rPr>
            </w:pPr>
            <w:r w:rsidRPr="008E1F52">
              <w:rPr>
                <w:rFonts w:asciiTheme="majorHAnsi" w:hAnsiTheme="majorHAnsi"/>
                <w:sz w:val="24"/>
                <w:szCs w:val="24"/>
              </w:rPr>
              <w:t>Organized and put the attention on details.</w:t>
            </w:r>
          </w:p>
          <w:p w:rsidR="00E736C6" w:rsidRPr="008E1F52" w:rsidRDefault="00E736C6" w:rsidP="00E736C6">
            <w:pPr>
              <w:pStyle w:val="ListParagraph"/>
              <w:numPr>
                <w:ilvl w:val="0"/>
                <w:numId w:val="33"/>
              </w:numPr>
              <w:rPr>
                <w:rFonts w:asciiTheme="majorHAnsi" w:hAnsiTheme="majorHAnsi"/>
                <w:sz w:val="24"/>
                <w:szCs w:val="24"/>
              </w:rPr>
            </w:pPr>
            <w:r w:rsidRPr="008E1F52">
              <w:rPr>
                <w:rFonts w:asciiTheme="majorHAnsi" w:hAnsiTheme="majorHAnsi"/>
                <w:sz w:val="24"/>
                <w:szCs w:val="24"/>
              </w:rPr>
              <w:t>Friendly, good natured and humorous</w:t>
            </w:r>
          </w:p>
          <w:p w:rsidR="00E736C6" w:rsidRPr="008E1F52" w:rsidRDefault="00E736C6" w:rsidP="00E736C6">
            <w:pPr>
              <w:pStyle w:val="ListParagraph"/>
              <w:numPr>
                <w:ilvl w:val="0"/>
                <w:numId w:val="33"/>
              </w:numPr>
              <w:rPr>
                <w:rFonts w:asciiTheme="majorHAnsi" w:hAnsiTheme="majorHAnsi"/>
                <w:sz w:val="24"/>
                <w:szCs w:val="24"/>
              </w:rPr>
            </w:pPr>
            <w:r w:rsidRPr="008E1F52">
              <w:rPr>
                <w:rFonts w:asciiTheme="majorHAnsi" w:hAnsiTheme="majorHAnsi"/>
                <w:sz w:val="24"/>
                <w:szCs w:val="24"/>
              </w:rPr>
              <w:t>Ability to handle fast paced environment</w:t>
            </w:r>
          </w:p>
          <w:p w:rsidR="00E736C6" w:rsidRPr="008E1F52" w:rsidRDefault="00E736C6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</w:p>
          <w:p w:rsidR="00E736C6" w:rsidRDefault="00E736C6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</w:p>
          <w:p w:rsidR="008E1F52" w:rsidRDefault="008E1F52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</w:p>
          <w:p w:rsidR="008E1F52" w:rsidRDefault="008E1F52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</w:p>
          <w:p w:rsidR="008E1F52" w:rsidRDefault="008E1F52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</w:p>
          <w:p w:rsidR="008E1F52" w:rsidRDefault="008E1F52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bookmarkStart w:id="0" w:name="_GoBack"/>
            <w:bookmarkEnd w:id="0"/>
          </w:p>
          <w:p w:rsidR="008E1F52" w:rsidRPr="008E1F52" w:rsidRDefault="008E1F52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</w:p>
          <w:p w:rsidR="006369DB" w:rsidRPr="008E1F52" w:rsidRDefault="00E736C6" w:rsidP="00E736C6">
            <w:pPr>
              <w:rPr>
                <w:rFonts w:asciiTheme="majorHAnsi" w:hAnsiTheme="majorHAnsi"/>
                <w:sz w:val="24"/>
                <w:szCs w:val="24"/>
              </w:rPr>
            </w:pPr>
            <w:r w:rsidRPr="008E1F52">
              <w:rPr>
                <w:rFonts w:asciiTheme="majorHAnsi" w:hAnsiTheme="majorHAnsi"/>
                <w:b/>
                <w:sz w:val="24"/>
                <w:szCs w:val="24"/>
              </w:rPr>
              <w:t>PERSONAL INFORMATION</w:t>
            </w:r>
            <w:r w:rsidRPr="008E1F52">
              <w:rPr>
                <w:rFonts w:asciiTheme="majorHAnsi" w:eastAsia="Times New Roman" w:hAnsiTheme="majorHAnsi"/>
                <w:b/>
                <w:snapToGrid w:val="0"/>
                <w:color w:val="000000"/>
                <w:w w:val="0"/>
                <w:sz w:val="24"/>
                <w:szCs w:val="24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  <w:t xml:space="preserve"> </w:t>
            </w:r>
            <w:r w:rsidRPr="008E1F52">
              <w:rPr>
                <w:rFonts w:asciiTheme="majorHAnsi" w:hAnsiTheme="majorHAnsi"/>
                <w:b/>
                <w:sz w:val="24"/>
                <w:szCs w:val="24"/>
              </w:rPr>
              <w:br/>
            </w:r>
            <w:r w:rsidRPr="008E1F52">
              <w:rPr>
                <w:rFonts w:asciiTheme="majorHAnsi" w:hAnsiTheme="majorHAnsi"/>
                <w:sz w:val="24"/>
                <w:szCs w:val="24"/>
              </w:rPr>
              <w:br/>
              <w:t xml:space="preserve">Date of Birth </w:t>
            </w:r>
            <w:r w:rsidRPr="008E1F52">
              <w:rPr>
                <w:rFonts w:asciiTheme="majorHAnsi" w:hAnsiTheme="majorHAnsi"/>
                <w:sz w:val="24"/>
                <w:szCs w:val="24"/>
              </w:rPr>
              <w:tab/>
            </w:r>
            <w:r w:rsidRPr="008E1F52">
              <w:rPr>
                <w:rFonts w:asciiTheme="majorHAnsi" w:hAnsiTheme="majorHAnsi"/>
                <w:sz w:val="24"/>
                <w:szCs w:val="24"/>
              </w:rPr>
              <w:tab/>
              <w:t xml:space="preserve">: </w:t>
            </w:r>
            <w:r w:rsidRPr="008E1F52">
              <w:rPr>
                <w:rFonts w:asciiTheme="majorHAnsi" w:hAnsiTheme="majorHAnsi"/>
                <w:sz w:val="24"/>
                <w:szCs w:val="24"/>
              </w:rPr>
              <w:tab/>
            </w:r>
            <w:r w:rsidR="001E411D">
              <w:rPr>
                <w:rFonts w:asciiTheme="majorHAnsi" w:hAnsiTheme="majorHAnsi"/>
                <w:sz w:val="24"/>
                <w:szCs w:val="24"/>
              </w:rPr>
              <w:t>05/04/1998</w:t>
            </w:r>
            <w:r w:rsidRPr="008E1F52">
              <w:rPr>
                <w:rFonts w:asciiTheme="majorHAnsi" w:hAnsiTheme="majorHAnsi"/>
                <w:sz w:val="24"/>
                <w:szCs w:val="24"/>
              </w:rPr>
              <w:br/>
              <w:t xml:space="preserve">Nationality </w:t>
            </w:r>
            <w:r w:rsidRPr="008E1F52">
              <w:rPr>
                <w:rFonts w:asciiTheme="majorHAnsi" w:hAnsiTheme="majorHAnsi"/>
                <w:sz w:val="24"/>
                <w:szCs w:val="24"/>
              </w:rPr>
              <w:tab/>
            </w:r>
            <w:r w:rsidRPr="008E1F52">
              <w:rPr>
                <w:rFonts w:asciiTheme="majorHAnsi" w:hAnsiTheme="majorHAnsi"/>
                <w:sz w:val="24"/>
                <w:szCs w:val="24"/>
              </w:rPr>
              <w:tab/>
            </w:r>
            <w:r w:rsidR="008E1F52">
              <w:rPr>
                <w:rFonts w:asciiTheme="majorHAnsi" w:hAnsiTheme="majorHAnsi"/>
                <w:sz w:val="24"/>
                <w:szCs w:val="24"/>
              </w:rPr>
              <w:t xml:space="preserve">         </w:t>
            </w:r>
            <w:r w:rsidRPr="008E1F52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 w:rsidRPr="008E1F52">
              <w:rPr>
                <w:rFonts w:asciiTheme="majorHAnsi" w:hAnsiTheme="majorHAnsi"/>
                <w:sz w:val="24"/>
                <w:szCs w:val="24"/>
              </w:rPr>
              <w:tab/>
              <w:t>Bahraini</w:t>
            </w:r>
            <w:r w:rsidRPr="008E1F52">
              <w:rPr>
                <w:rFonts w:asciiTheme="majorHAnsi" w:hAnsiTheme="majorHAnsi"/>
                <w:sz w:val="24"/>
                <w:szCs w:val="24"/>
              </w:rPr>
              <w:br/>
              <w:t xml:space="preserve">Marital Status </w:t>
            </w:r>
            <w:r w:rsidRPr="008E1F52">
              <w:rPr>
                <w:rFonts w:asciiTheme="majorHAnsi" w:hAnsiTheme="majorHAnsi"/>
                <w:sz w:val="24"/>
                <w:szCs w:val="24"/>
              </w:rPr>
              <w:tab/>
            </w:r>
            <w:r w:rsidRPr="008E1F52">
              <w:rPr>
                <w:rFonts w:asciiTheme="majorHAnsi" w:hAnsiTheme="majorHAnsi"/>
                <w:sz w:val="24"/>
                <w:szCs w:val="24"/>
              </w:rPr>
              <w:tab/>
              <w:t xml:space="preserve">: </w:t>
            </w:r>
            <w:r w:rsidRPr="008E1F52">
              <w:rPr>
                <w:rFonts w:asciiTheme="majorHAnsi" w:hAnsiTheme="majorHAnsi"/>
                <w:sz w:val="24"/>
                <w:szCs w:val="24"/>
              </w:rPr>
              <w:tab/>
              <w:t>Single</w:t>
            </w:r>
            <w:r w:rsidRPr="008E1F52">
              <w:rPr>
                <w:rFonts w:asciiTheme="majorHAnsi" w:hAnsiTheme="majorHAnsi"/>
                <w:sz w:val="24"/>
                <w:szCs w:val="24"/>
              </w:rPr>
              <w:br/>
              <w:t>Gender</w:t>
            </w:r>
            <w:r w:rsidRPr="008E1F52">
              <w:rPr>
                <w:rFonts w:asciiTheme="majorHAnsi" w:hAnsiTheme="majorHAnsi"/>
                <w:sz w:val="24"/>
                <w:szCs w:val="24"/>
              </w:rPr>
              <w:tab/>
            </w:r>
            <w:r w:rsidRPr="008E1F52">
              <w:rPr>
                <w:rFonts w:asciiTheme="majorHAnsi" w:hAnsiTheme="majorHAnsi"/>
                <w:sz w:val="24"/>
                <w:szCs w:val="24"/>
              </w:rPr>
              <w:tab/>
            </w:r>
            <w:r w:rsidRPr="008E1F52">
              <w:rPr>
                <w:rFonts w:asciiTheme="majorHAnsi" w:hAnsiTheme="majorHAnsi"/>
                <w:sz w:val="24"/>
                <w:szCs w:val="24"/>
              </w:rPr>
              <w:tab/>
              <w:t xml:space="preserve">: </w:t>
            </w:r>
            <w:r w:rsidRPr="008E1F52">
              <w:rPr>
                <w:rFonts w:asciiTheme="majorHAnsi" w:hAnsiTheme="majorHAnsi"/>
                <w:sz w:val="24"/>
                <w:szCs w:val="24"/>
              </w:rPr>
              <w:tab/>
              <w:t>Male</w:t>
            </w:r>
            <w:r w:rsidRPr="008E1F52">
              <w:rPr>
                <w:rFonts w:asciiTheme="majorHAnsi" w:hAnsiTheme="majorHAnsi"/>
                <w:sz w:val="24"/>
                <w:szCs w:val="24"/>
              </w:rPr>
              <w:br/>
              <w:t xml:space="preserve">CPR No. </w:t>
            </w:r>
            <w:r w:rsidRPr="008E1F52">
              <w:rPr>
                <w:rFonts w:asciiTheme="majorHAnsi" w:hAnsiTheme="majorHAnsi"/>
                <w:sz w:val="24"/>
                <w:szCs w:val="24"/>
              </w:rPr>
              <w:tab/>
            </w:r>
            <w:r w:rsidRPr="008E1F52">
              <w:rPr>
                <w:rFonts w:asciiTheme="majorHAnsi" w:hAnsiTheme="majorHAnsi"/>
                <w:sz w:val="24"/>
                <w:szCs w:val="24"/>
              </w:rPr>
              <w:tab/>
            </w:r>
            <w:r w:rsidRPr="008E1F52">
              <w:rPr>
                <w:rFonts w:asciiTheme="majorHAnsi" w:hAnsiTheme="majorHAnsi"/>
                <w:sz w:val="24"/>
                <w:szCs w:val="24"/>
              </w:rPr>
              <w:tab/>
              <w:t xml:space="preserve">: </w:t>
            </w:r>
            <w:r w:rsidRPr="008E1F52">
              <w:rPr>
                <w:rFonts w:asciiTheme="majorHAnsi" w:hAnsiTheme="majorHAnsi"/>
                <w:sz w:val="24"/>
                <w:szCs w:val="24"/>
              </w:rPr>
              <w:tab/>
              <w:t>980400813</w:t>
            </w:r>
            <w:r w:rsidRPr="008E1F52">
              <w:rPr>
                <w:rFonts w:asciiTheme="majorHAnsi" w:hAnsiTheme="majorHAnsi"/>
                <w:sz w:val="24"/>
                <w:szCs w:val="24"/>
              </w:rPr>
              <w:br/>
              <w:t xml:space="preserve">Languages known </w:t>
            </w:r>
            <w:r w:rsidRPr="008E1F52">
              <w:rPr>
                <w:rFonts w:asciiTheme="majorHAnsi" w:hAnsiTheme="majorHAnsi"/>
                <w:sz w:val="24"/>
                <w:szCs w:val="24"/>
              </w:rPr>
              <w:tab/>
              <w:t xml:space="preserve">: </w:t>
            </w:r>
            <w:r w:rsidRPr="008E1F52">
              <w:rPr>
                <w:rFonts w:asciiTheme="majorHAnsi" w:hAnsiTheme="majorHAnsi"/>
                <w:sz w:val="24"/>
                <w:szCs w:val="24"/>
              </w:rPr>
              <w:tab/>
              <w:t>English and Arabic</w:t>
            </w:r>
          </w:p>
          <w:p w:rsidR="006B22F7" w:rsidRPr="008E1F52" w:rsidRDefault="006B22F7" w:rsidP="00E736C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B22F7" w:rsidRPr="008E1F52" w:rsidRDefault="006B22F7" w:rsidP="00E736C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E1F52">
              <w:rPr>
                <w:rFonts w:asciiTheme="majorHAnsi" w:hAnsiTheme="majorHAnsi"/>
                <w:b/>
                <w:sz w:val="24"/>
                <w:szCs w:val="24"/>
              </w:rPr>
              <w:t>PASSPORT DETAILS</w:t>
            </w:r>
          </w:p>
          <w:p w:rsidR="006B22F7" w:rsidRPr="008E1F52" w:rsidRDefault="006B22F7" w:rsidP="00E736C6">
            <w:pPr>
              <w:rPr>
                <w:rFonts w:asciiTheme="majorHAnsi" w:hAnsiTheme="majorHAnsi"/>
                <w:sz w:val="24"/>
                <w:szCs w:val="24"/>
              </w:rPr>
            </w:pPr>
            <w:r w:rsidRPr="008E1F52">
              <w:rPr>
                <w:rFonts w:asciiTheme="majorHAnsi" w:hAnsiTheme="majorHAnsi"/>
                <w:sz w:val="24"/>
                <w:szCs w:val="24"/>
              </w:rPr>
              <w:t xml:space="preserve">Passport Number      </w:t>
            </w:r>
            <w:proofErr w:type="gramStart"/>
            <w:r w:rsidRPr="008E1F52">
              <w:rPr>
                <w:rFonts w:asciiTheme="majorHAnsi" w:hAnsiTheme="majorHAnsi"/>
                <w:sz w:val="24"/>
                <w:szCs w:val="24"/>
              </w:rPr>
              <w:t xml:space="preserve">  :</w:t>
            </w:r>
            <w:proofErr w:type="gramEnd"/>
            <w:r w:rsidRPr="008E1F52">
              <w:rPr>
                <w:rFonts w:asciiTheme="majorHAnsi" w:hAnsiTheme="majorHAnsi"/>
                <w:sz w:val="24"/>
                <w:szCs w:val="24"/>
              </w:rPr>
              <w:t xml:space="preserve">       2394867</w:t>
            </w:r>
          </w:p>
          <w:p w:rsidR="006B22F7" w:rsidRPr="008E1F52" w:rsidRDefault="006B22F7" w:rsidP="00E736C6">
            <w:pPr>
              <w:rPr>
                <w:rFonts w:asciiTheme="majorHAnsi" w:hAnsiTheme="majorHAnsi"/>
                <w:sz w:val="24"/>
                <w:szCs w:val="24"/>
              </w:rPr>
            </w:pPr>
            <w:r w:rsidRPr="008E1F52">
              <w:rPr>
                <w:rFonts w:asciiTheme="majorHAnsi" w:hAnsiTheme="majorHAnsi"/>
                <w:sz w:val="24"/>
                <w:szCs w:val="24"/>
              </w:rPr>
              <w:t xml:space="preserve">Date of Issue             </w:t>
            </w:r>
            <w:proofErr w:type="gramStart"/>
            <w:r w:rsidRPr="008E1F52">
              <w:rPr>
                <w:rFonts w:asciiTheme="majorHAnsi" w:hAnsiTheme="majorHAnsi"/>
                <w:sz w:val="24"/>
                <w:szCs w:val="24"/>
              </w:rPr>
              <w:t xml:space="preserve">  :</w:t>
            </w:r>
            <w:proofErr w:type="gramEnd"/>
            <w:r w:rsidRPr="008E1F52">
              <w:rPr>
                <w:rFonts w:asciiTheme="majorHAnsi" w:hAnsiTheme="majorHAnsi"/>
                <w:sz w:val="24"/>
                <w:szCs w:val="24"/>
              </w:rPr>
              <w:t xml:space="preserve">       28/04/2014</w:t>
            </w:r>
          </w:p>
          <w:p w:rsidR="006B22F7" w:rsidRPr="008E1F52" w:rsidRDefault="006B22F7" w:rsidP="00E736C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E1F52">
              <w:rPr>
                <w:rFonts w:asciiTheme="majorHAnsi" w:hAnsiTheme="majorHAnsi"/>
                <w:sz w:val="24"/>
                <w:szCs w:val="24"/>
              </w:rPr>
              <w:t>Date of Expiry             :       28/04/2019</w:t>
            </w:r>
          </w:p>
        </w:tc>
      </w:tr>
      <w:tr w:rsidR="00E736C6" w:rsidRPr="008E1F52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:rsidR="00E736C6" w:rsidRPr="008E1F52" w:rsidRDefault="00E736C6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E736C6" w:rsidRPr="008E1F52" w:rsidRDefault="00E736C6" w:rsidP="00E736C6">
            <w:pPr>
              <w:pStyle w:val="Section"/>
              <w:rPr>
                <w:b w:val="0"/>
                <w:szCs w:val="24"/>
              </w:rPr>
            </w:pPr>
            <w:r w:rsidRPr="008E1F52">
              <w:rPr>
                <w:color w:val="auto"/>
                <w:szCs w:val="24"/>
              </w:rPr>
              <w:t>Hobbies</w:t>
            </w:r>
            <w:r w:rsidRPr="008E1F52">
              <w:rPr>
                <w:b w:val="0"/>
                <w:color w:val="auto"/>
                <w:szCs w:val="24"/>
              </w:rPr>
              <w:br/>
              <w:t>- Volley ball</w:t>
            </w:r>
            <w:r w:rsidRPr="008E1F52">
              <w:rPr>
                <w:b w:val="0"/>
                <w:color w:val="auto"/>
                <w:szCs w:val="24"/>
              </w:rPr>
              <w:br/>
              <w:t>- Swimming</w:t>
            </w:r>
          </w:p>
        </w:tc>
      </w:tr>
      <w:tr w:rsidR="00E736C6" w:rsidRPr="008E1F52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:rsidR="00E736C6" w:rsidRPr="008E1F52" w:rsidRDefault="00E736C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E736C6" w:rsidRPr="008E1F52" w:rsidRDefault="00E736C6">
            <w:pPr>
              <w:pStyle w:val="Section"/>
              <w:rPr>
                <w:color w:val="auto"/>
                <w:szCs w:val="24"/>
              </w:rPr>
            </w:pPr>
            <w:r w:rsidRPr="008E1F52">
              <w:rPr>
                <w:color w:val="auto"/>
                <w:szCs w:val="24"/>
              </w:rPr>
              <w:t>Declaration</w:t>
            </w:r>
          </w:p>
          <w:p w:rsidR="00E736C6" w:rsidRPr="008E1F52" w:rsidRDefault="00E736C6" w:rsidP="00E736C6">
            <w:pPr>
              <w:rPr>
                <w:sz w:val="24"/>
                <w:szCs w:val="24"/>
              </w:rPr>
            </w:pPr>
            <w:r w:rsidRPr="008E1F52">
              <w:rPr>
                <w:rFonts w:asciiTheme="majorHAnsi" w:hAnsiTheme="majorHAnsi"/>
                <w:color w:val="auto"/>
                <w:sz w:val="24"/>
                <w:szCs w:val="24"/>
              </w:rPr>
              <w:t>I hereby certify that the above information are true and correct to the best of my knowledge and belief.</w:t>
            </w:r>
          </w:p>
        </w:tc>
      </w:tr>
    </w:tbl>
    <w:tbl>
      <w:tblPr>
        <w:tblpPr w:leftFromText="187" w:rightFromText="187" w:tblpYSpec="bottom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6369DB" w:rsidRPr="008E1F52">
        <w:trPr>
          <w:trHeight w:val="576"/>
        </w:trPr>
        <w:tc>
          <w:tcPr>
            <w:tcW w:w="9576" w:type="dxa"/>
          </w:tcPr>
          <w:p w:rsidR="006369DB" w:rsidRPr="008E1F52" w:rsidRDefault="006369DB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6369DB" w:rsidRPr="008E1F52" w:rsidRDefault="006369DB">
      <w:pPr>
        <w:rPr>
          <w:sz w:val="24"/>
          <w:szCs w:val="24"/>
        </w:rPr>
      </w:pPr>
    </w:p>
    <w:p w:rsidR="006369DB" w:rsidRDefault="006369DB"/>
    <w:sectPr w:rsidR="006369DB" w:rsidSect="008E1F52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540" w:right="1440" w:bottom="81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0CE9" w:rsidRDefault="00150CE9">
      <w:pPr>
        <w:spacing w:after="0" w:line="240" w:lineRule="auto"/>
      </w:pPr>
      <w:r>
        <w:separator/>
      </w:r>
    </w:p>
  </w:endnote>
  <w:endnote w:type="continuationSeparator" w:id="0">
    <w:p w:rsidR="00150CE9" w:rsidRDefault="00150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GMinchoE">
    <w:charset w:val="80"/>
    <w:family w:val="roman"/>
    <w:pitch w:val="fixed"/>
    <w:sig w:usb0="80000281" w:usb1="28C76CF8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69DB" w:rsidRDefault="009D5F1D">
    <w:pPr>
      <w:pStyle w:val="FooterLeft"/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 w:rsidR="00836B3D">
      <w:rPr>
        <w:noProof/>
      </w:rPr>
      <w:t>2</w:t>
    </w:r>
    <w:r>
      <w:rPr>
        <w:noProof/>
      </w:rPr>
      <w:fldChar w:fldCharType="end"/>
    </w:r>
    <w:r>
      <w:t xml:space="preserve"> |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69DB" w:rsidRDefault="009D5F1D">
    <w:pPr>
      <w:pStyle w:val="FooterRight"/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 w:rsidR="00836B3D">
      <w:rPr>
        <w:noProof/>
      </w:rPr>
      <w:t>3</w:t>
    </w:r>
    <w:r>
      <w:rPr>
        <w:noProof/>
      </w:rPr>
      <w:fldChar w:fldCharType="end"/>
    </w:r>
    <w:r>
      <w:t xml:space="preserve"> | </w:t>
    </w:r>
    <w:sdt>
      <w:sdtPr>
        <w:id w:val="-889804110"/>
        <w:temporary/>
        <w:showingPlcHdr/>
        <w:text/>
      </w:sdtPr>
      <w:sdtEndPr/>
      <w:sdtContent>
        <w:r>
          <w:t>[Type your e-mail address]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0CE9" w:rsidRDefault="00150CE9">
      <w:pPr>
        <w:spacing w:after="0" w:line="240" w:lineRule="auto"/>
      </w:pPr>
      <w:r>
        <w:separator/>
      </w:r>
    </w:p>
  </w:footnote>
  <w:footnote w:type="continuationSeparator" w:id="0">
    <w:p w:rsidR="00150CE9" w:rsidRDefault="00150C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69DB" w:rsidRDefault="009D5F1D">
    <w:pPr>
      <w:pStyle w:val="HeaderLeft"/>
      <w:jc w:val="right"/>
    </w:pPr>
    <w:r>
      <w:rPr>
        <w:color w:val="CEDBE6" w:themeColor="accent2" w:themeTint="80"/>
      </w:rPr>
      <w:sym w:font="Wingdings 3" w:char="F07D"/>
    </w:r>
    <w:r>
      <w:t xml:space="preserve"> Resume: </w:t>
    </w:r>
    <w:sdt>
      <w:sdtPr>
        <w:id w:val="1787079694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B7554F">
          <w:t>MOHAMED A.RAHIM JASIM  ABDULLA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69DB" w:rsidRDefault="009D5F1D">
    <w:pPr>
      <w:pStyle w:val="HeaderRight"/>
      <w:jc w:val="left"/>
    </w:pPr>
    <w:r>
      <w:rPr>
        <w:color w:val="CEDBE6" w:themeColor="accent2" w:themeTint="80"/>
      </w:rPr>
      <w:sym w:font="Wingdings 3" w:char="F07D"/>
    </w:r>
    <w:r>
      <w:t xml:space="preserve"> Resume: </w:t>
    </w:r>
    <w:sdt>
      <w:sdtPr>
        <w:id w:val="-301544032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B7554F">
          <w:t>MOHAMED A.RAHIM JASIM  ABDULLA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 w15:restartNumberingAfterBreak="0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 w15:restartNumberingAfterBreak="0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 w15:restartNumberingAfterBreak="0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 w15:restartNumberingAfterBreak="0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D80CFC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abstractNum w:abstractNumId="10" w15:restartNumberingAfterBreak="0">
    <w:nsid w:val="1C552919"/>
    <w:multiLevelType w:val="hybridMultilevel"/>
    <w:tmpl w:val="62AE21C4"/>
    <w:lvl w:ilvl="0" w:tplc="E65278B6">
      <w:start w:val="5"/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1248B4"/>
    <w:multiLevelType w:val="hybridMultilevel"/>
    <w:tmpl w:val="A94E9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CD6718"/>
    <w:multiLevelType w:val="hybridMultilevel"/>
    <w:tmpl w:val="B926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BC6EE2"/>
    <w:multiLevelType w:val="hybridMultilevel"/>
    <w:tmpl w:val="46DCE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0D19FE"/>
    <w:multiLevelType w:val="hybridMultilevel"/>
    <w:tmpl w:val="AEEE5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1"/>
  </w:num>
  <w:num w:numId="32">
    <w:abstractNumId w:val="14"/>
  </w:num>
  <w:num w:numId="33">
    <w:abstractNumId w:val="13"/>
  </w:num>
  <w:num w:numId="34">
    <w:abstractNumId w:val="10"/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hideGrammaticalErrors/>
  <w:proofState w:spelling="clean" w:grammar="clean"/>
  <w:attachedTemplate r:id="rId1"/>
  <w:styleLockQFSet/>
  <w:defaultTabStop w:val="7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54F"/>
    <w:rsid w:val="00150CE9"/>
    <w:rsid w:val="001E411D"/>
    <w:rsid w:val="00363603"/>
    <w:rsid w:val="006369DB"/>
    <w:rsid w:val="006B22F7"/>
    <w:rsid w:val="006E1D45"/>
    <w:rsid w:val="007D2032"/>
    <w:rsid w:val="00836B3D"/>
    <w:rsid w:val="008C43FA"/>
    <w:rsid w:val="008E1F52"/>
    <w:rsid w:val="009D5F1D"/>
    <w:rsid w:val="00B7554F"/>
    <w:rsid w:val="00C9442E"/>
    <w:rsid w:val="00E30882"/>
    <w:rsid w:val="00E73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1C68C"/>
  <w15:docId w15:val="{23797340-D779-4011-8A27-809F275DA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basedOn w:val="Normal"/>
    <w:link w:val="NoSpacingChar"/>
    <w:uiPriority w:val="99"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pPr>
      <w:jc w:val="right"/>
    </w:pPr>
    <w:rPr>
      <w:rFonts w:asciiTheme="majorHAnsi" w:hAnsiTheme="majorHAnsi"/>
      <w:noProof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 w:cs="Times New Roman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 w:cs="Times New Roman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ListBullet4">
    <w:name w:val="List Bullet 4"/>
    <w:basedOn w:val="Normal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ListBullet5">
    <w:name w:val="List Bullet 5"/>
    <w:basedOn w:val="Normal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Strong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hAnsiTheme="majorHAnsi" w:cs="Times New Roman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Pr>
      <w:rFonts w:asciiTheme="majorHAnsi" w:hAnsiTheme="majorHAnsi" w:cs="Times New Roman"/>
      <w:noProof/>
      <w:color w:val="525A7D" w:themeColor="accent1" w:themeShade="BF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Pr>
      <w:rFonts w:asciiTheme="majorHAnsi" w:hAnsiTheme="majorHAnsi" w:cs="Times New Roman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rPr>
      <w:rFonts w:asciiTheme="majorHAnsi" w:hAnsiTheme="majorHAnsi" w:cs="Times New Roman"/>
      <w:color w:val="9FB8CD" w:themeColor="accent2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Pr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E736C6"/>
    <w:pPr>
      <w:spacing w:after="160" w:line="259" w:lineRule="auto"/>
      <w:ind w:left="720"/>
      <w:contextualSpacing/>
    </w:pPr>
    <w:rPr>
      <w:rFonts w:cstheme="minorBidi"/>
      <w:color w:val="auto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Origi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5C886BA5B624C15802C06020B7DC4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22055-D9DF-43CA-9716-025C767E0D72}"/>
      </w:docPartPr>
      <w:docPartBody>
        <w:p w:rsidR="00EE0A52" w:rsidRDefault="00D23A68">
          <w:pPr>
            <w:pStyle w:val="65C886BA5B624C15802C06020B7DC494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373B802073164FD69E4624281FA5DE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CE3AFD-7E38-4637-9CCF-C53DBCC55C84}"/>
      </w:docPartPr>
      <w:docPartBody>
        <w:p w:rsidR="00EE0A52" w:rsidRDefault="00D23A68">
          <w:pPr>
            <w:pStyle w:val="373B802073164FD69E4624281FA5DEC2"/>
          </w:pPr>
          <w:r>
            <w:t>[Type 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GMinchoE">
    <w:charset w:val="80"/>
    <w:family w:val="roman"/>
    <w:pitch w:val="fixed"/>
    <w:sig w:usb0="80000281" w:usb1="28C76CF8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A68"/>
    <w:rsid w:val="00296C81"/>
    <w:rsid w:val="005C71CA"/>
    <w:rsid w:val="00D23A68"/>
    <w:rsid w:val="00EE0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65C886BA5B624C15802C06020B7DC494">
    <w:name w:val="65C886BA5B624C15802C06020B7DC494"/>
  </w:style>
  <w:style w:type="paragraph" w:customStyle="1" w:styleId="373B802073164FD69E4624281FA5DEC2">
    <w:name w:val="373B802073164FD69E4624281FA5DEC2"/>
  </w:style>
  <w:style w:type="paragraph" w:customStyle="1" w:styleId="FF0E39AFC2194C8483DFB1E22A08448E">
    <w:name w:val="FF0E39AFC2194C8483DFB1E22A08448E"/>
  </w:style>
  <w:style w:type="paragraph" w:customStyle="1" w:styleId="48BA8BE2BAE647D1B670420AD819C0A5">
    <w:name w:val="48BA8BE2BAE647D1B670420AD819C0A5"/>
  </w:style>
  <w:style w:type="paragraph" w:customStyle="1" w:styleId="EF3F7F6C5AC64A268A9BB725D9D345AF">
    <w:name w:val="EF3F7F6C5AC64A268A9BB725D9D345AF"/>
  </w:style>
  <w:style w:type="paragraph" w:customStyle="1" w:styleId="48145B8932064FC582EE3F76801F17EF">
    <w:name w:val="48145B8932064FC582EE3F76801F17EF"/>
  </w:style>
  <w:style w:type="paragraph" w:customStyle="1" w:styleId="B199DD8C61CC404885FE04005606F250">
    <w:name w:val="B199DD8C61CC404885FE04005606F250"/>
  </w:style>
  <w:style w:type="paragraph" w:customStyle="1" w:styleId="E7F249863F8345DA91BEDF81BD83C767">
    <w:name w:val="E7F249863F8345DA91BEDF81BD83C767"/>
  </w:style>
  <w:style w:type="paragraph" w:customStyle="1" w:styleId="SubsectionDate">
    <w:name w:val="Subsection Date"/>
    <w:basedOn w:val="Normal"/>
    <w:link w:val="SubsectionDateChar"/>
    <w:uiPriority w:val="4"/>
    <w:qFormat/>
    <w:pPr>
      <w:spacing w:after="120" w:line="240" w:lineRule="auto"/>
      <w:contextualSpacing/>
    </w:pPr>
    <w:rPr>
      <w:rFonts w:asciiTheme="majorHAnsi" w:eastAsiaTheme="minorHAnsi" w:hAnsiTheme="majorHAnsi" w:cs="Times New Roman"/>
      <w:color w:val="5B9BD5" w:themeColor="accent1"/>
      <w:sz w:val="18"/>
      <w:szCs w:val="20"/>
      <w:lang w:eastAsia="ja-JP"/>
    </w:rPr>
  </w:style>
  <w:style w:type="character" w:customStyle="1" w:styleId="SubsectionDateChar">
    <w:name w:val="Subsection Date Char"/>
    <w:basedOn w:val="DefaultParagraphFont"/>
    <w:link w:val="SubsectionDate"/>
    <w:uiPriority w:val="4"/>
    <w:rPr>
      <w:rFonts w:asciiTheme="majorHAnsi" w:eastAsiaTheme="minorHAnsi" w:hAnsiTheme="majorHAnsi" w:cs="Times New Roman"/>
      <w:color w:val="5B9BD5" w:themeColor="accent1"/>
      <w:sz w:val="18"/>
      <w:szCs w:val="20"/>
      <w:lang w:eastAsia="ja-JP"/>
    </w:rPr>
  </w:style>
  <w:style w:type="paragraph" w:customStyle="1" w:styleId="4F22B5CDDF2C45858F633AFAD75BD597">
    <w:name w:val="4F22B5CDDF2C45858F633AFAD75BD597"/>
  </w:style>
  <w:style w:type="paragraph" w:customStyle="1" w:styleId="1900AA4F8D474AE0A616AB9FC0555505">
    <w:name w:val="1900AA4F8D474AE0A616AB9FC0555505"/>
  </w:style>
  <w:style w:type="paragraph" w:customStyle="1" w:styleId="1F489207B0C84FDA86FB2A1FE1AB07C8">
    <w:name w:val="1F489207B0C84FDA86FB2A1FE1AB07C8"/>
  </w:style>
  <w:style w:type="paragraph" w:customStyle="1" w:styleId="24D3BBFFF4864642ADC8300B74956F1C">
    <w:name w:val="24D3BBFFF4864642ADC8300B74956F1C"/>
  </w:style>
  <w:style w:type="paragraph" w:customStyle="1" w:styleId="D0768C959E264C8F802CCE78269AB237">
    <w:name w:val="D0768C959E264C8F802CCE78269AB237"/>
  </w:style>
  <w:style w:type="paragraph" w:customStyle="1" w:styleId="52C9016BC01943DBBAB60E1C9A01043C">
    <w:name w:val="52C9016BC01943DBBAB60E1C9A01043C"/>
  </w:style>
  <w:style w:type="paragraph" w:customStyle="1" w:styleId="B13A512EA9EE4B258B82C5CF1ACB081E">
    <w:name w:val="B13A512EA9EE4B258B82C5CF1ACB081E"/>
  </w:style>
  <w:style w:type="paragraph" w:customStyle="1" w:styleId="2775412A899D4A9EA1758FCAFC329992">
    <w:name w:val="2775412A899D4A9EA1758FCAFC329992"/>
  </w:style>
  <w:style w:type="paragraph" w:customStyle="1" w:styleId="22264C5354064ADB9DB05160E67155F1">
    <w:name w:val="22264C5354064ADB9DB05160E67155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Props1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</Template>
  <TotalTime>0</TotalTime>
  <Pages>3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MOHAMED A.RAHIM JASIM  ABDULLA</dc:creator>
  <cp:lastModifiedBy>Al-Ayam</cp:lastModifiedBy>
  <cp:revision>2</cp:revision>
  <cp:lastPrinted>2018-11-25T15:21:00Z</cp:lastPrinted>
  <dcterms:created xsi:type="dcterms:W3CDTF">2018-11-25T15:41:00Z</dcterms:created>
  <dcterms:modified xsi:type="dcterms:W3CDTF">2018-11-25T15:41:00Z</dcterms:modified>
</cp:coreProperties>
</file>